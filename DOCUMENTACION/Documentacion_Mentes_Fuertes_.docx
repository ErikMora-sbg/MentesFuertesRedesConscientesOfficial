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513920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sdtEndPr>
      <w:sdtContent>
        <w:p w14:paraId="25496A2C" w14:textId="0F4D5892" w:rsidR="00B13ED4" w:rsidRDefault="00B13E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7AE6F0" wp14:editId="61FA4D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7F6B510" w14:textId="411A79CF" w:rsidR="00B13ED4" w:rsidRDefault="00B13ED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Erik Mora </w:t>
                                      </w:r>
                                    </w:p>
                                  </w:sdtContent>
                                </w:sdt>
                                <w:p w14:paraId="4E8D20B8" w14:textId="02013FC1" w:rsidR="00B13ED4" w:rsidRDefault="00B13ED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uta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02/07/2025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5A4412" w14:textId="04F792C7" w:rsidR="00B13ED4" w:rsidRDefault="00B13ED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DOCUMENTACION “MENTES FUERTES, REDES CONSCIENTES”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7AE6F0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7F6B510" w14:textId="411A79CF" w:rsidR="00B13ED4" w:rsidRDefault="00B13ED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Erik Mora </w:t>
                                </w:r>
                              </w:p>
                            </w:sdtContent>
                          </w:sdt>
                          <w:p w14:paraId="4E8D20B8" w14:textId="02013FC1" w:rsidR="00B13ED4" w:rsidRDefault="00B13ED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uta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02/07/2025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5A4412" w14:textId="04F792C7" w:rsidR="00B13ED4" w:rsidRDefault="00B13ED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DOCUMENTACION “MENTES FUERTES, REDES CONSCIENTES”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4E31E2" w14:textId="3E55F781" w:rsidR="00B13ED4" w:rsidRDefault="00B13ED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s-ES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s-ES"/>
            </w:rPr>
            <w:br w:type="page"/>
          </w:r>
        </w:p>
      </w:sdtContent>
    </w:sdt>
    <w:p w14:paraId="0A4E5D27" w14:textId="77777777" w:rsidR="00B13ED4" w:rsidRDefault="00B13ED4">
      <w:pPr>
        <w:rPr>
          <w:b/>
          <w:bCs/>
          <w:sz w:val="36"/>
          <w:szCs w:val="36"/>
        </w:rPr>
      </w:pPr>
    </w:p>
    <w:sdt>
      <w:sdtPr>
        <w:rPr>
          <w:lang w:val="es-ES"/>
        </w:rPr>
        <w:id w:val="-6026455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15DC5B0F" w14:textId="30596DCC" w:rsidR="00B13ED4" w:rsidRDefault="00B13ED4">
          <w:pPr>
            <w:pStyle w:val="TtuloTDC"/>
          </w:pPr>
          <w:r>
            <w:rPr>
              <w:lang w:val="es-ES"/>
            </w:rPr>
            <w:t>Contenido</w:t>
          </w:r>
        </w:p>
        <w:p w14:paraId="2CD6EC4F" w14:textId="26B5EFFA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38591" w:history="1">
            <w:r w:rsidRPr="00591BBF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650C" w14:textId="527FF1B8" w:rsidR="00B13ED4" w:rsidRDefault="00B13ED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592" w:history="1">
            <w:r w:rsidRPr="00591BBF">
              <w:rPr>
                <w:rStyle w:val="Hipervnculo"/>
                <w:noProof/>
              </w:rPr>
              <w:t>1. Caso de Estudio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48BE" w14:textId="0575C6C6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593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✅</w:t>
            </w:r>
            <w:r w:rsidRPr="00591BBF">
              <w:rPr>
                <w:rStyle w:val="Hipervnculo"/>
                <w:noProof/>
                <w:lang w:val="es-MX"/>
              </w:rPr>
              <w:t xml:space="preserve">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4A28" w14:textId="39418BF7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594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🔒</w:t>
            </w:r>
            <w:r w:rsidRPr="00591BBF">
              <w:rPr>
                <w:rStyle w:val="Hipervnculo"/>
                <w:noProof/>
                <w:lang w:val="es-MX"/>
              </w:rPr>
              <w:t xml:space="preserve">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D604" w14:textId="6D8B1C95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595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🎯</w:t>
            </w:r>
            <w:r w:rsidRPr="00591BBF">
              <w:rPr>
                <w:rStyle w:val="Hipervnculo"/>
                <w:noProof/>
                <w:lang w:val="es-MX"/>
              </w:rPr>
              <w:t xml:space="preserve"> Valor Agregado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5077" w14:textId="4E29BBC3" w:rsidR="00B13ED4" w:rsidRDefault="00B13ED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596" w:history="1">
            <w:r w:rsidRPr="00591BBF">
              <w:rPr>
                <w:rStyle w:val="Hipervnculo"/>
                <w:noProof/>
              </w:rPr>
              <w:t>2. Planificación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A631" w14:textId="6C16548F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597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🔁</w:t>
            </w:r>
            <w:r w:rsidRPr="00591BBF">
              <w:rPr>
                <w:rStyle w:val="Hipervnculo"/>
                <w:noProof/>
                <w:lang w:val="es-MX"/>
              </w:rPr>
              <w:t xml:space="preserve"> Metodología Aplicada: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9225" w14:textId="180478E3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598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📅</w:t>
            </w:r>
            <w:r w:rsidRPr="00591BBF">
              <w:rPr>
                <w:rStyle w:val="Hipervnculo"/>
                <w:noProof/>
                <w:lang w:val="es-MX"/>
              </w:rPr>
              <w:t xml:space="preserve"> Ciclo de Vida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8875" w14:textId="1B733675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599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📋</w:t>
            </w:r>
            <w:r w:rsidRPr="00591BBF">
              <w:rPr>
                <w:rStyle w:val="Hipervnculo"/>
                <w:noProof/>
                <w:lang w:val="es-MX"/>
              </w:rPr>
              <w:t xml:space="preserve"> Product Backlog (Historias de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C374" w14:textId="597F75A1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0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🏃</w:t>
            </w:r>
            <w:r w:rsidRPr="00591BBF">
              <w:rPr>
                <w:rStyle w:val="Hipervnculo"/>
                <w:rFonts w:hint="eastAsia"/>
                <w:noProof/>
                <w:lang w:val="es-MX"/>
              </w:rPr>
              <w:t>‍</w:t>
            </w:r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♂️</w:t>
            </w:r>
            <w:r w:rsidRPr="00591BBF">
              <w:rPr>
                <w:rStyle w:val="Hipervnculo"/>
                <w:noProof/>
                <w:lang w:val="es-MX"/>
              </w:rPr>
              <w:t xml:space="preserve"> Detalle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EF8A" w14:textId="1F150BCF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1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🛠️</w:t>
            </w:r>
            <w:r w:rsidRPr="00591BBF">
              <w:rPr>
                <w:rStyle w:val="Hipervnculo"/>
                <w:noProof/>
                <w:lang w:val="es-MX"/>
              </w:rPr>
              <w:t xml:space="preserve"> Herramientas utilizadas para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5606" w14:textId="2010D616" w:rsidR="00B13ED4" w:rsidRDefault="00B13ED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2" w:history="1">
            <w:r w:rsidRPr="00591BBF">
              <w:rPr>
                <w:rStyle w:val="Hipervnculo"/>
                <w:noProof/>
              </w:rPr>
              <w:t>3. Arquitectura y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1CAA" w14:textId="182ED18A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3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🧱</w:t>
            </w:r>
            <w:r w:rsidRPr="00591BBF">
              <w:rPr>
                <w:rStyle w:val="Hipervnculo"/>
                <w:noProof/>
                <w:lang w:val="es-MX"/>
              </w:rPr>
              <w:t xml:space="preserve"> Arquitectura Seleccionada: MVC Modular 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8299" w14:textId="697CA887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4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🧩</w:t>
            </w:r>
            <w:r w:rsidRPr="00591BBF">
              <w:rPr>
                <w:rStyle w:val="Hipervnculo"/>
                <w:noProof/>
                <w:lang w:val="es-MX"/>
              </w:rPr>
              <w:t xml:space="preserve"> Componentes del Modelo MVC: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DD15" w14:textId="154EB688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5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🧠</w:t>
            </w:r>
            <w:r w:rsidRPr="00591BBF">
              <w:rPr>
                <w:rStyle w:val="Hipervnculo"/>
                <w:noProof/>
                <w:lang w:val="es-MX"/>
              </w:rPr>
              <w:t xml:space="preserve"> Patrones de Diseño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3CA1" w14:textId="00A65628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6" w:history="1">
            <w:r w:rsidRPr="00591BBF">
              <w:rPr>
                <w:rStyle w:val="Hipervnculo"/>
                <w:noProof/>
                <w:lang w:val="es-MX"/>
              </w:rPr>
              <w:t xml:space="preserve">2. </w:t>
            </w:r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🧍</w:t>
            </w:r>
            <w:r w:rsidRPr="00591BBF">
              <w:rPr>
                <w:rStyle w:val="Hipervnculo"/>
                <w:noProof/>
                <w:lang w:val="es-MX"/>
              </w:rPr>
              <w:t xml:space="preserve">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C9B3" w14:textId="313E8FB2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7" w:history="1">
            <w:r w:rsidRPr="00591BBF">
              <w:rPr>
                <w:rStyle w:val="Hipervnculo"/>
                <w:noProof/>
                <w:lang w:val="es-MX"/>
              </w:rPr>
              <w:t xml:space="preserve">3. </w:t>
            </w:r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🔔</w:t>
            </w:r>
            <w:r w:rsidRPr="00591BBF">
              <w:rPr>
                <w:rStyle w:val="Hipervnculo"/>
                <w:noProof/>
                <w:lang w:val="es-MX"/>
              </w:rPr>
              <w:t xml:space="preserve"> Observer (Publicador/Suscriptor)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B05E" w14:textId="5D6695C2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8" w:history="1">
            <w:r w:rsidRPr="00591BBF">
              <w:rPr>
                <w:rStyle w:val="Hipervnculo"/>
                <w:noProof/>
                <w:lang w:val="es-MX"/>
              </w:rPr>
              <w:t xml:space="preserve">4. </w:t>
            </w:r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🏭</w:t>
            </w:r>
            <w:r w:rsidRPr="00591BBF">
              <w:rPr>
                <w:rStyle w:val="Hipervnculo"/>
                <w:noProof/>
                <w:lang w:val="es-MX"/>
              </w:rPr>
              <w:t xml:space="preserve">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E5E8" w14:textId="7220A8FA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09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⚙️</w:t>
            </w:r>
            <w:r w:rsidRPr="00591BBF">
              <w:rPr>
                <w:rStyle w:val="Hipervnculo"/>
                <w:noProof/>
                <w:lang w:val="es-MX"/>
              </w:rPr>
              <w:t xml:space="preserve"> Ventajas de la Arquitectura y Patrones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D45D" w14:textId="0AA1B061" w:rsidR="00B13ED4" w:rsidRDefault="00B13ED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0" w:history="1">
            <w:r w:rsidRPr="00591BBF">
              <w:rPr>
                <w:rStyle w:val="Hipervnculo"/>
                <w:noProof/>
              </w:rPr>
              <w:t>4. Frameworks y 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E0E1" w14:textId="087EC725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1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🌐</w:t>
            </w:r>
            <w:r w:rsidRPr="00591BBF">
              <w:rPr>
                <w:rStyle w:val="Hipervnculo"/>
                <w:noProof/>
                <w:lang w:val="es-MX"/>
              </w:rPr>
              <w:t xml:space="preserve"> Frontend: HTML5, CSS3, JavaScript (Vanilla)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038F" w14:textId="649F00DA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2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🖼️</w:t>
            </w:r>
            <w:r w:rsidRPr="00591BBF">
              <w:rPr>
                <w:rStyle w:val="Hipervnculo"/>
                <w:noProof/>
                <w:lang w:val="es-MX"/>
              </w:rPr>
              <w:t xml:space="preserve"> Estilos y Recursos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6D66" w14:textId="205A90E1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3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🔁</w:t>
            </w:r>
            <w:r w:rsidRPr="00591BBF">
              <w:rPr>
                <w:rStyle w:val="Hipervnculo"/>
                <w:noProof/>
                <w:lang w:val="es-MX"/>
              </w:rPr>
              <w:t xml:space="preserve"> Control de Versiones: Git +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C3FB" w14:textId="126FDC75" w:rsidR="00B13ED4" w:rsidRDefault="00B13ED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4" w:history="1">
            <w:r w:rsidRPr="00591BBF">
              <w:rPr>
                <w:rStyle w:val="Hipervnculo"/>
                <w:noProof/>
              </w:rPr>
              <w:t>5. Mecanismos de Seguridad Integrados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83E6" w14:textId="261E2F20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5" w:history="1">
            <w:r w:rsidRPr="00591BBF">
              <w:rPr>
                <w:rStyle w:val="Hipervnculo"/>
                <w:noProof/>
                <w:lang w:val="es-MX"/>
              </w:rPr>
              <w:t>1️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Autenticación de Administrador mediante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D104" w14:textId="51161C55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6" w:history="1">
            <w:r w:rsidRPr="00591BBF">
              <w:rPr>
                <w:rStyle w:val="Hipervnculo"/>
                <w:noProof/>
                <w:lang w:val="es-MX"/>
              </w:rPr>
              <w:t>2️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Protección contra Ataques XSS (Cross-Site Scripting) en el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64B7" w14:textId="20D6DD7C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7" w:history="1">
            <w:r w:rsidRPr="00591BBF">
              <w:rPr>
                <w:rStyle w:val="Hipervnculo"/>
                <w:noProof/>
                <w:lang w:val="es-MX"/>
              </w:rPr>
              <w:t>3️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Control de Roles y 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8749" w14:textId="67C84AD0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8" w:history="1">
            <w:r w:rsidRPr="00591BBF">
              <w:rPr>
                <w:rStyle w:val="Hipervnculo"/>
                <w:noProof/>
                <w:lang w:val="es-MX"/>
              </w:rPr>
              <w:t>4️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Validación de Entradas en 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EE50" w14:textId="18E6709A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19" w:history="1">
            <w:r w:rsidRPr="00591BBF">
              <w:rPr>
                <w:rStyle w:val="Hipervnculo"/>
                <w:noProof/>
                <w:lang w:val="es-MX"/>
              </w:rPr>
              <w:t>5️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Advertencia Visual de Seguridad en el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3108" w14:textId="079155E3" w:rsidR="00B13ED4" w:rsidRDefault="00B13ED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0" w:history="1">
            <w:r w:rsidRPr="00591BBF">
              <w:rPr>
                <w:rStyle w:val="Hipervnculo"/>
                <w:noProof/>
              </w:rPr>
              <w:t>6. Integración de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BBB3" w14:textId="14860C53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1" w:history="1">
            <w:r w:rsidRPr="00591BBF">
              <w:rPr>
                <w:rStyle w:val="Hipervnculo"/>
                <w:noProof/>
                <w:lang w:val="es-MX"/>
              </w:rPr>
              <w:t>1️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Chat de Apoyo Emocional Simulado (Servicio Tipo Conversacional)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99EB" w14:textId="3A4E6A3A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2" w:history="1">
            <w:r w:rsidRPr="00591BBF">
              <w:rPr>
                <w:rStyle w:val="Hipervnculo"/>
                <w:noProof/>
                <w:lang w:val="es-MX"/>
              </w:rPr>
              <w:t>2️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CRUD Dinámico de Publicaciones Motivacionales (Servicio 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A8AF" w14:textId="627544CD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3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🌍</w:t>
            </w:r>
            <w:r w:rsidRPr="00591BBF">
              <w:rPr>
                <w:rStyle w:val="Hipervnculo"/>
                <w:noProof/>
                <w:lang w:val="es-MX"/>
              </w:rPr>
              <w:t xml:space="preserve"> Servicios Web de Terceros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1305" w14:textId="144E7E25" w:rsidR="00B13ED4" w:rsidRDefault="00B13ED4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4" w:history="1">
            <w:r w:rsidRPr="00591BBF">
              <w:rPr>
                <w:rStyle w:val="Hipervnculo"/>
                <w:noProof/>
                <w:lang w:val="es-MX"/>
              </w:rPr>
              <w:t>1️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Redes Sociales: Instagram y TikTok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91AA" w14:textId="0CA5BD4E" w:rsidR="00B13ED4" w:rsidRDefault="00B13ED4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5" w:history="1">
            <w:r w:rsidRPr="00591BBF">
              <w:rPr>
                <w:rStyle w:val="Hipervnculo"/>
                <w:noProof/>
                <w:lang w:val="es-MX"/>
              </w:rPr>
              <w:t>2️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Google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0159" w14:textId="608F4BC8" w:rsidR="00B13ED4" w:rsidRDefault="00B13ED4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6" w:history="1">
            <w:r w:rsidRPr="00591BBF">
              <w:rPr>
                <w:rStyle w:val="Hipervnculo"/>
                <w:noProof/>
                <w:lang w:val="es-MX"/>
              </w:rPr>
              <w:t>3️</w:t>
            </w:r>
            <w:r w:rsidRPr="00591BBF">
              <w:rPr>
                <w:rStyle w:val="Hipervnculo"/>
                <w:rFonts w:ascii="Segoe UI Symbol" w:hAnsi="Segoe UI Symbol" w:cs="Segoe UI Symbol"/>
                <w:noProof/>
                <w:lang w:val="es-MX"/>
              </w:rPr>
              <w:t>⃣</w:t>
            </w:r>
            <w:r w:rsidRPr="00591BBF">
              <w:rPr>
                <w:rStyle w:val="Hipervnculo"/>
                <w:noProof/>
                <w:lang w:val="es-MX"/>
              </w:rPr>
              <w:t xml:space="preserve"> FontAwesome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7DF6" w14:textId="696C90C0" w:rsidR="00B13ED4" w:rsidRDefault="00B13ED4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7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🔄</w:t>
            </w:r>
            <w:r w:rsidRPr="00591BBF">
              <w:rPr>
                <w:rStyle w:val="Hipervnculo"/>
                <w:noProof/>
                <w:lang w:val="es-MX"/>
              </w:rPr>
              <w:t xml:space="preserve"> Consideraciones para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1CEA" w14:textId="03E7BFD7" w:rsidR="00B13ED4" w:rsidRDefault="00B13ED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8" w:history="1">
            <w:r w:rsidRPr="00591BBF">
              <w:rPr>
                <w:rStyle w:val="Hipervnculo"/>
                <w:noProof/>
              </w:rPr>
              <w:t>7. 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E89E" w14:textId="50CFAA78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29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🧪</w:t>
            </w:r>
            <w:r w:rsidRPr="00591BBF">
              <w:rPr>
                <w:rStyle w:val="Hipervnculo"/>
                <w:noProof/>
                <w:lang w:val="es-MX"/>
              </w:rPr>
              <w:t xml:space="preserve"> 1. 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C44D" w14:textId="25E727AF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30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📱</w:t>
            </w:r>
            <w:r w:rsidRPr="00591BBF">
              <w:rPr>
                <w:rStyle w:val="Hipervnculo"/>
                <w:noProof/>
                <w:lang w:val="es-MX"/>
              </w:rPr>
              <w:t xml:space="preserve"> 2. Pruebas de Interfaz y Responsividad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7BB8" w14:textId="44922669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31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🛡️</w:t>
            </w:r>
            <w:r w:rsidRPr="00591BBF">
              <w:rPr>
                <w:rStyle w:val="Hipervnculo"/>
                <w:noProof/>
                <w:lang w:val="es-MX"/>
              </w:rPr>
              <w:t xml:space="preserve"> 3. Pruebas de Seguridad (XSS y Control de Acceso)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E8BB" w14:textId="47EE1E53" w:rsidR="00B13ED4" w:rsidRDefault="00B13ED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32" w:history="1">
            <w:r w:rsidRPr="00591BBF">
              <w:rPr>
                <w:rStyle w:val="Hipervnculo"/>
                <w:rFonts w:ascii="Segoe UI Emoji" w:hAnsi="Segoe UI Emoji" w:cs="Segoe UI Emoji"/>
                <w:noProof/>
                <w:lang w:val="es-MX"/>
              </w:rPr>
              <w:t>🔍</w:t>
            </w:r>
            <w:r w:rsidRPr="00591BBF">
              <w:rPr>
                <w:rStyle w:val="Hipervnculo"/>
                <w:noProof/>
                <w:lang w:val="es-MX"/>
              </w:rPr>
              <w:t xml:space="preserve"> 4. Pruebas de Flujo Completo (Publicación y Administración)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3230" w14:textId="5C7C3322" w:rsidR="00B13ED4" w:rsidRDefault="00B13ED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33" w:history="1">
            <w:r w:rsidRPr="00591BBF">
              <w:rPr>
                <w:rStyle w:val="Hipervnculo"/>
                <w:noProof/>
              </w:rPr>
              <w:t>8. Repositorio y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36A1" w14:textId="7978FE66" w:rsidR="00B13ED4" w:rsidRDefault="00B13ED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2338634" w:history="1">
            <w:r w:rsidRPr="00591BBF">
              <w:rPr>
                <w:rStyle w:val="Hipervnculo"/>
                <w:noProof/>
              </w:rPr>
              <w:t>9. Diagramas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_Toc202338634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6C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0B84" w14:textId="43407423" w:rsidR="00B13ED4" w:rsidRDefault="00B13ED4">
          <w:r>
            <w:rPr>
              <w:b/>
              <w:bCs/>
              <w:lang w:val="es-ES"/>
            </w:rPr>
            <w:fldChar w:fldCharType="end"/>
          </w:r>
        </w:p>
      </w:sdtContent>
    </w:sdt>
    <w:p w14:paraId="23BB572E" w14:textId="1E7C3D73" w:rsidR="00B13ED4" w:rsidRDefault="00B13ED4">
      <w:pPr>
        <w:rPr>
          <w:b/>
          <w:bCs/>
          <w:sz w:val="36"/>
          <w:szCs w:val="36"/>
        </w:rPr>
      </w:pPr>
    </w:p>
    <w:p w14:paraId="3B9000B2" w14:textId="77777777" w:rsidR="00B13ED4" w:rsidRDefault="00B13ED4">
      <w:pPr>
        <w:rPr>
          <w:b/>
          <w:bCs/>
          <w:sz w:val="36"/>
          <w:szCs w:val="36"/>
        </w:rPr>
      </w:pPr>
    </w:p>
    <w:p w14:paraId="6750B87C" w14:textId="77777777" w:rsidR="00B13ED4" w:rsidRDefault="00B13ED4">
      <w:pPr>
        <w:rPr>
          <w:b/>
          <w:bCs/>
          <w:sz w:val="36"/>
          <w:szCs w:val="36"/>
        </w:rPr>
      </w:pPr>
    </w:p>
    <w:p w14:paraId="230B8BC1" w14:textId="77777777" w:rsidR="00B13ED4" w:rsidRDefault="00B13ED4">
      <w:pPr>
        <w:rPr>
          <w:b/>
          <w:bCs/>
          <w:sz w:val="36"/>
          <w:szCs w:val="36"/>
        </w:rPr>
      </w:pPr>
    </w:p>
    <w:p w14:paraId="666B8E70" w14:textId="77777777" w:rsidR="00B13ED4" w:rsidRDefault="00B13ED4">
      <w:pPr>
        <w:rPr>
          <w:b/>
          <w:bCs/>
          <w:sz w:val="36"/>
          <w:szCs w:val="36"/>
        </w:rPr>
      </w:pPr>
    </w:p>
    <w:p w14:paraId="22BA3C5E" w14:textId="77777777" w:rsidR="00B13ED4" w:rsidRDefault="00B13ED4">
      <w:pPr>
        <w:rPr>
          <w:b/>
          <w:bCs/>
          <w:sz w:val="36"/>
          <w:szCs w:val="36"/>
        </w:rPr>
      </w:pPr>
    </w:p>
    <w:p w14:paraId="76F28D7F" w14:textId="77777777" w:rsidR="00B13ED4" w:rsidRDefault="00B13ED4">
      <w:pPr>
        <w:rPr>
          <w:b/>
          <w:bCs/>
          <w:sz w:val="36"/>
          <w:szCs w:val="36"/>
        </w:rPr>
      </w:pPr>
    </w:p>
    <w:p w14:paraId="606AF8DE" w14:textId="77777777" w:rsidR="00B13ED4" w:rsidRDefault="00B13ED4">
      <w:pPr>
        <w:rPr>
          <w:b/>
          <w:bCs/>
          <w:sz w:val="36"/>
          <w:szCs w:val="36"/>
        </w:rPr>
      </w:pPr>
    </w:p>
    <w:p w14:paraId="188D394A" w14:textId="77777777" w:rsidR="00B13ED4" w:rsidRDefault="00B13ED4">
      <w:pPr>
        <w:rPr>
          <w:b/>
          <w:bCs/>
          <w:sz w:val="36"/>
          <w:szCs w:val="36"/>
        </w:rPr>
      </w:pPr>
    </w:p>
    <w:p w14:paraId="6DD1543F" w14:textId="66429783" w:rsidR="00DB072A" w:rsidRPr="00D33C88" w:rsidRDefault="00000000" w:rsidP="00D33C88">
      <w:pPr>
        <w:jc w:val="center"/>
        <w:rPr>
          <w:b/>
          <w:bCs/>
          <w:sz w:val="36"/>
          <w:szCs w:val="36"/>
        </w:rPr>
      </w:pPr>
      <w:r w:rsidRPr="00D33C88">
        <w:rPr>
          <w:b/>
          <w:bCs/>
          <w:sz w:val="36"/>
          <w:szCs w:val="36"/>
        </w:rPr>
        <w:t xml:space="preserve">“Mentes Fuertes, Redes </w:t>
      </w:r>
      <w:proofErr w:type="spellStart"/>
      <w:r w:rsidRPr="00D33C88">
        <w:rPr>
          <w:b/>
          <w:bCs/>
          <w:sz w:val="36"/>
          <w:szCs w:val="36"/>
        </w:rPr>
        <w:t>Conscientes</w:t>
      </w:r>
      <w:proofErr w:type="spellEnd"/>
      <w:r w:rsidRPr="00D33C88">
        <w:rPr>
          <w:b/>
          <w:bCs/>
          <w:sz w:val="36"/>
          <w:szCs w:val="36"/>
        </w:rPr>
        <w:t>”</w:t>
      </w:r>
    </w:p>
    <w:p w14:paraId="1299DC24" w14:textId="77777777" w:rsidR="00DB072A" w:rsidRDefault="00000000">
      <w:pPr>
        <w:pStyle w:val="Ttulo2"/>
      </w:pPr>
      <w:bookmarkStart w:id="0" w:name="_Toc202338591"/>
      <w:r>
        <w:t>Objetivo General</w:t>
      </w:r>
      <w:bookmarkEnd w:id="0"/>
    </w:p>
    <w:p w14:paraId="339F103E" w14:textId="77777777" w:rsidR="00DB072A" w:rsidRDefault="00000000">
      <w:r>
        <w:t>Desarrollar una aplicación web funcional enfocada en el bienestar emocional y el desarrollo personal de jóvenes, incorporando principios de la metodología ágil, arquitectura de software moderna, patrones de diseño, mecanismos de seguridad, servicios web propios y de terceros, así como prácticas de pruebas y validación.</w:t>
      </w:r>
    </w:p>
    <w:p w14:paraId="783EF914" w14:textId="77777777" w:rsidR="00DB072A" w:rsidRDefault="00000000" w:rsidP="00D33C88">
      <w:pPr>
        <w:pStyle w:val="Ttulo1"/>
      </w:pPr>
      <w:bookmarkStart w:id="1" w:name="_Toc202338592"/>
      <w:r>
        <w:t>1. Caso de Estudio Implementado</w:t>
      </w:r>
      <w:bookmarkEnd w:id="1"/>
    </w:p>
    <w:p w14:paraId="6FD16710" w14:textId="77777777" w:rsidR="00963633" w:rsidRPr="00963633" w:rsidRDefault="00963633" w:rsidP="00963633">
      <w:pPr>
        <w:rPr>
          <w:lang w:val="es-MX"/>
        </w:rPr>
      </w:pPr>
      <w:r w:rsidRPr="00963633">
        <w:rPr>
          <w:b/>
          <w:bCs/>
          <w:lang w:val="es-MX"/>
        </w:rPr>
        <w:t>“Mentes Fuertes, Redes Conscientes”</w:t>
      </w:r>
      <w:r w:rsidRPr="00963633">
        <w:rPr>
          <w:lang w:val="es-MX"/>
        </w:rPr>
        <w:t xml:space="preserve"> es una plataforma web creada para atender una necesidad social actual: el fortalecimiento del bienestar emocional y el desarrollo personal de los jóvenes en un entorno digital seguro. Esta necesidad surge ante el incremento de problemáticas como la ansiedad, el aislamiento y el consumo de contenido tóxico en redes sociales.</w:t>
      </w:r>
    </w:p>
    <w:p w14:paraId="4F6BD56F" w14:textId="77777777" w:rsidR="00963633" w:rsidRPr="00963633" w:rsidRDefault="00963633" w:rsidP="00963633">
      <w:pPr>
        <w:rPr>
          <w:lang w:val="es-MX"/>
        </w:rPr>
      </w:pPr>
      <w:r w:rsidRPr="00963633">
        <w:rPr>
          <w:lang w:val="es-MX"/>
        </w:rPr>
        <w:t xml:space="preserve">El sitio se plantea como una </w:t>
      </w:r>
      <w:r w:rsidRPr="00963633">
        <w:rPr>
          <w:b/>
          <w:bCs/>
          <w:lang w:val="es-MX"/>
        </w:rPr>
        <w:t>respuesta tecnológica y empática</w:t>
      </w:r>
      <w:r w:rsidRPr="00963633">
        <w:rPr>
          <w:lang w:val="es-MX"/>
        </w:rPr>
        <w:t>, ofreciendo un espacio accesible que promueve el crecimiento personal mediante contenido motivador, guías prácticas, ejercicios mentales, recursos descargables, y una funcionalidad interactiva de chat para contención emocional inicial.</w:t>
      </w:r>
    </w:p>
    <w:p w14:paraId="76E7F0A4" w14:textId="77777777" w:rsidR="00963633" w:rsidRPr="00963633" w:rsidRDefault="00963633" w:rsidP="00963633">
      <w:pPr>
        <w:rPr>
          <w:lang w:val="es-MX"/>
        </w:rPr>
      </w:pPr>
      <w:r w:rsidRPr="00963633">
        <w:rPr>
          <w:lang w:val="es-MX"/>
        </w:rPr>
        <w:t xml:space="preserve">A través de una </w:t>
      </w:r>
      <w:r w:rsidRPr="00963633">
        <w:rPr>
          <w:b/>
          <w:bCs/>
          <w:lang w:val="es-MX"/>
        </w:rPr>
        <w:t>navegación intuitiva</w:t>
      </w:r>
      <w:r w:rsidRPr="00963633">
        <w:rPr>
          <w:lang w:val="es-MX"/>
        </w:rPr>
        <w:t xml:space="preserve"> y diseño atractivo, se busca facilitar la interacción con los usuarios, brindar experiencias positivas y reforzar hábitos saludables en línea. Además, el sistema se adapta a diferentes dispositivos para garantizar acceso universal, sin importar la condición técnica del usuario.</w:t>
      </w:r>
    </w:p>
    <w:p w14:paraId="3B07C44E" w14:textId="77777777" w:rsidR="00963633" w:rsidRPr="00963633" w:rsidRDefault="00963633" w:rsidP="00963633">
      <w:pPr>
        <w:rPr>
          <w:lang w:val="es-MX"/>
        </w:rPr>
      </w:pPr>
      <w:r w:rsidRPr="00963633">
        <w:rPr>
          <w:lang w:val="es-MX"/>
        </w:rPr>
        <w:pict w14:anchorId="07B6A4BD">
          <v:rect id="_x0000_i1043" style="width:0;height:1.5pt" o:hralign="center" o:hrstd="t" o:hr="t" fillcolor="#a0a0a0" stroked="f"/>
        </w:pict>
      </w:r>
    </w:p>
    <w:p w14:paraId="3402C093" w14:textId="77777777" w:rsidR="00963633" w:rsidRPr="00963633" w:rsidRDefault="00963633" w:rsidP="00D33C88">
      <w:pPr>
        <w:pStyle w:val="Ttulo2"/>
        <w:rPr>
          <w:lang w:val="es-MX"/>
        </w:rPr>
      </w:pPr>
      <w:bookmarkStart w:id="2" w:name="_Toc202338593"/>
      <w:r w:rsidRPr="00963633">
        <w:rPr>
          <w:rFonts w:ascii="Segoe UI Emoji" w:hAnsi="Segoe UI Emoji" w:cs="Segoe UI Emoji"/>
          <w:lang w:val="es-MX"/>
        </w:rPr>
        <w:t>✅</w:t>
      </w:r>
      <w:r w:rsidRPr="00963633">
        <w:rPr>
          <w:lang w:val="es-MX"/>
        </w:rPr>
        <w:t xml:space="preserve"> Requerimientos Funcionales</w:t>
      </w:r>
      <w:bookmarkEnd w:id="2"/>
    </w:p>
    <w:p w14:paraId="68A291E1" w14:textId="77777777" w:rsidR="00963633" w:rsidRPr="00963633" w:rsidRDefault="00963633" w:rsidP="00963633">
      <w:pPr>
        <w:rPr>
          <w:lang w:val="es-MX"/>
        </w:rPr>
      </w:pPr>
      <w:r w:rsidRPr="00963633">
        <w:rPr>
          <w:lang w:val="es-MX"/>
        </w:rPr>
        <w:t>Los siguientes componentes y funcionalidades forman la base operativa del sitio: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561"/>
        <w:gridCol w:w="6069"/>
      </w:tblGrid>
      <w:tr w:rsidR="00963633" w:rsidRPr="00963633" w14:paraId="1950983F" w14:textId="77777777" w:rsidTr="0096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353B5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Módulo</w:t>
            </w:r>
          </w:p>
        </w:tc>
        <w:tc>
          <w:tcPr>
            <w:tcW w:w="0" w:type="auto"/>
            <w:hideMark/>
          </w:tcPr>
          <w:p w14:paraId="436F20F8" w14:textId="77777777" w:rsidR="00963633" w:rsidRPr="00963633" w:rsidRDefault="00963633" w:rsidP="0096363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Descripción</w:t>
            </w:r>
          </w:p>
        </w:tc>
      </w:tr>
      <w:tr w:rsidR="00963633" w:rsidRPr="00963633" w14:paraId="244F47A3" w14:textId="77777777" w:rsidTr="0096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D6DAC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Sección Misión y Visión</w:t>
            </w:r>
          </w:p>
        </w:tc>
        <w:tc>
          <w:tcPr>
            <w:tcW w:w="0" w:type="auto"/>
            <w:hideMark/>
          </w:tcPr>
          <w:p w14:paraId="06952F96" w14:textId="77777777" w:rsidR="00963633" w:rsidRPr="00963633" w:rsidRDefault="00963633" w:rsidP="0096363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Presenta los valores y objetivos del proyecto, destacando el compromiso social y educativo.</w:t>
            </w:r>
          </w:p>
        </w:tc>
      </w:tr>
      <w:tr w:rsidR="00963633" w:rsidRPr="00963633" w14:paraId="486B227D" w14:textId="77777777" w:rsidTr="0096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C1042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Repositorio de Recursos</w:t>
            </w:r>
          </w:p>
        </w:tc>
        <w:tc>
          <w:tcPr>
            <w:tcW w:w="0" w:type="auto"/>
            <w:hideMark/>
          </w:tcPr>
          <w:p w14:paraId="028877DE" w14:textId="77777777" w:rsidR="00963633" w:rsidRPr="00963633" w:rsidRDefault="00963633" w:rsidP="0096363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Acceso a guías, ejercicios y materiales descargables organizados por tipo (guías, ejercicios, videos).</w:t>
            </w:r>
          </w:p>
        </w:tc>
      </w:tr>
      <w:tr w:rsidR="00963633" w:rsidRPr="00963633" w14:paraId="4ADB2682" w14:textId="77777777" w:rsidTr="0096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70102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lastRenderedPageBreak/>
              <w:t>Buscador y Filtro Dinámico</w:t>
            </w:r>
          </w:p>
        </w:tc>
        <w:tc>
          <w:tcPr>
            <w:tcW w:w="0" w:type="auto"/>
            <w:hideMark/>
          </w:tcPr>
          <w:p w14:paraId="7A8E9445" w14:textId="77777777" w:rsidR="00963633" w:rsidRPr="00963633" w:rsidRDefault="00963633" w:rsidP="0096363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Permite localizar rápidamente los recursos mediante un motor de búsqueda en tiempo real y botones filtradores por categoría.</w:t>
            </w:r>
          </w:p>
        </w:tc>
      </w:tr>
      <w:tr w:rsidR="00963633" w:rsidRPr="00963633" w14:paraId="0C9F1442" w14:textId="77777777" w:rsidTr="0096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1246A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Sistema de Publicaciones Motivacionales</w:t>
            </w:r>
          </w:p>
        </w:tc>
        <w:tc>
          <w:tcPr>
            <w:tcW w:w="0" w:type="auto"/>
            <w:hideMark/>
          </w:tcPr>
          <w:p w14:paraId="2DBED285" w14:textId="77777777" w:rsidR="00963633" w:rsidRPr="00963633" w:rsidRDefault="00963633" w:rsidP="0096363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Área dinámica donde se presentan mensajes motivadores con posibilidad de incluir imágenes. Se genera desde el panel administrativo.</w:t>
            </w:r>
          </w:p>
        </w:tc>
      </w:tr>
      <w:tr w:rsidR="00963633" w:rsidRPr="00963633" w14:paraId="0EC89C10" w14:textId="77777777" w:rsidTr="0096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8D695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Chat de Apoyo Emocional</w:t>
            </w:r>
          </w:p>
        </w:tc>
        <w:tc>
          <w:tcPr>
            <w:tcW w:w="0" w:type="auto"/>
            <w:hideMark/>
          </w:tcPr>
          <w:p w14:paraId="12ACEB39" w14:textId="77777777" w:rsidR="00963633" w:rsidRPr="00963633" w:rsidRDefault="00963633" w:rsidP="0096363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Funcionalidad interactiva que simula un chat con especialistas (mediante lógica de respuestas automáticas). Cuenta con validación de contenido y protección de seguridad.</w:t>
            </w:r>
          </w:p>
        </w:tc>
      </w:tr>
      <w:tr w:rsidR="00963633" w:rsidRPr="00963633" w14:paraId="6B295279" w14:textId="77777777" w:rsidTr="0096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7C7B0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Panel de Administración Protegido</w:t>
            </w:r>
          </w:p>
        </w:tc>
        <w:tc>
          <w:tcPr>
            <w:tcW w:w="0" w:type="auto"/>
            <w:hideMark/>
          </w:tcPr>
          <w:p w14:paraId="4854756B" w14:textId="77777777" w:rsidR="00963633" w:rsidRPr="00963633" w:rsidRDefault="00963633" w:rsidP="0096363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Accesible sólo mediante contraseña. Permite crear, editar y eliminar contenido de publicaciones.</w:t>
            </w:r>
          </w:p>
        </w:tc>
      </w:tr>
    </w:tbl>
    <w:p w14:paraId="2B4DEC89" w14:textId="77777777" w:rsidR="00963633" w:rsidRPr="00963633" w:rsidRDefault="00963633" w:rsidP="00963633">
      <w:pPr>
        <w:rPr>
          <w:lang w:val="es-MX"/>
        </w:rPr>
      </w:pPr>
      <w:r w:rsidRPr="00963633">
        <w:rPr>
          <w:lang w:val="es-MX"/>
        </w:rPr>
        <w:pict w14:anchorId="04DA8E00">
          <v:rect id="_x0000_i1044" style="width:0;height:1.5pt" o:hralign="center" o:hrstd="t" o:hr="t" fillcolor="#a0a0a0" stroked="f"/>
        </w:pict>
      </w:r>
    </w:p>
    <w:p w14:paraId="677811EB" w14:textId="77777777" w:rsidR="00963633" w:rsidRPr="00963633" w:rsidRDefault="00963633" w:rsidP="00D33C88">
      <w:pPr>
        <w:pStyle w:val="Ttulo2"/>
        <w:rPr>
          <w:lang w:val="es-MX"/>
        </w:rPr>
      </w:pPr>
      <w:bookmarkStart w:id="3" w:name="_Toc202338594"/>
      <w:r w:rsidRPr="00963633">
        <w:rPr>
          <w:rFonts w:ascii="Segoe UI Emoji" w:hAnsi="Segoe UI Emoji" w:cs="Segoe UI Emoji"/>
          <w:lang w:val="es-MX"/>
        </w:rPr>
        <w:t>🔒</w:t>
      </w:r>
      <w:r w:rsidRPr="00963633">
        <w:rPr>
          <w:lang w:val="es-MX"/>
        </w:rPr>
        <w:t xml:space="preserve"> Requerimientos No Funcionales</w:t>
      </w:r>
      <w:bookmarkEnd w:id="3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202"/>
        <w:gridCol w:w="6428"/>
      </w:tblGrid>
      <w:tr w:rsidR="00963633" w:rsidRPr="00963633" w14:paraId="67BAD003" w14:textId="77777777" w:rsidTr="0096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44F86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Aspecto</w:t>
            </w:r>
          </w:p>
        </w:tc>
        <w:tc>
          <w:tcPr>
            <w:tcW w:w="0" w:type="auto"/>
            <w:hideMark/>
          </w:tcPr>
          <w:p w14:paraId="317B716A" w14:textId="77777777" w:rsidR="00963633" w:rsidRPr="00963633" w:rsidRDefault="00963633" w:rsidP="0096363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Implementación</w:t>
            </w:r>
          </w:p>
        </w:tc>
      </w:tr>
      <w:tr w:rsidR="00963633" w:rsidRPr="00963633" w14:paraId="10039463" w14:textId="77777777" w:rsidTr="0096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B017F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Diseño Responsivo y Accesible</w:t>
            </w:r>
          </w:p>
        </w:tc>
        <w:tc>
          <w:tcPr>
            <w:tcW w:w="0" w:type="auto"/>
            <w:hideMark/>
          </w:tcPr>
          <w:p w14:paraId="7B052905" w14:textId="77777777" w:rsidR="00963633" w:rsidRPr="00963633" w:rsidRDefault="00963633" w:rsidP="0096363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 xml:space="preserve">Adaptado para funcionar en resoluciones móviles, </w:t>
            </w:r>
            <w:proofErr w:type="spellStart"/>
            <w:r w:rsidRPr="00963633">
              <w:rPr>
                <w:lang w:val="es-MX"/>
              </w:rPr>
              <w:t>tablets</w:t>
            </w:r>
            <w:proofErr w:type="spellEnd"/>
            <w:r w:rsidRPr="00963633">
              <w:rPr>
                <w:lang w:val="es-MX"/>
              </w:rPr>
              <w:t xml:space="preserve"> y escritorio. Utiliza media </w:t>
            </w:r>
            <w:proofErr w:type="spellStart"/>
            <w:r w:rsidRPr="00963633">
              <w:rPr>
                <w:lang w:val="es-MX"/>
              </w:rPr>
              <w:t>queries</w:t>
            </w:r>
            <w:proofErr w:type="spellEnd"/>
            <w:r w:rsidRPr="00963633">
              <w:rPr>
                <w:lang w:val="es-MX"/>
              </w:rPr>
              <w:t xml:space="preserve"> y fuentes legibles.</w:t>
            </w:r>
          </w:p>
        </w:tc>
      </w:tr>
      <w:tr w:rsidR="00963633" w:rsidRPr="00963633" w14:paraId="50633993" w14:textId="77777777" w:rsidTr="0096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05F45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Seguridad del Sistema</w:t>
            </w:r>
          </w:p>
        </w:tc>
        <w:tc>
          <w:tcPr>
            <w:tcW w:w="0" w:type="auto"/>
            <w:hideMark/>
          </w:tcPr>
          <w:p w14:paraId="3033DAF2" w14:textId="77777777" w:rsidR="00963633" w:rsidRPr="00963633" w:rsidRDefault="00963633" w:rsidP="0096363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Validación de entradas en el chat y en formularios; protección contra ataques XSS mediante filtros de contenido y mensajes de advertencia. Autenticación de acceso al panel de administración.</w:t>
            </w:r>
          </w:p>
        </w:tc>
      </w:tr>
      <w:tr w:rsidR="00963633" w:rsidRPr="00963633" w14:paraId="7642D659" w14:textId="77777777" w:rsidTr="0096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49712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Experiencia de Usuario (UX)</w:t>
            </w:r>
          </w:p>
        </w:tc>
        <w:tc>
          <w:tcPr>
            <w:tcW w:w="0" w:type="auto"/>
            <w:hideMark/>
          </w:tcPr>
          <w:p w14:paraId="0A4438C7" w14:textId="77777777" w:rsidR="00963633" w:rsidRPr="00963633" w:rsidRDefault="00963633" w:rsidP="0096363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Interfaz minimalista, mensajes claros, botones accesibles, retroalimentación visual inmediata, y navegación rápida.</w:t>
            </w:r>
          </w:p>
        </w:tc>
      </w:tr>
      <w:tr w:rsidR="00963633" w:rsidRPr="00963633" w14:paraId="219C5452" w14:textId="77777777" w:rsidTr="0096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60D0A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Rendimiento y Optimización</w:t>
            </w:r>
          </w:p>
        </w:tc>
        <w:tc>
          <w:tcPr>
            <w:tcW w:w="0" w:type="auto"/>
            <w:hideMark/>
          </w:tcPr>
          <w:p w14:paraId="37CF2A73" w14:textId="77777777" w:rsidR="00963633" w:rsidRPr="00963633" w:rsidRDefault="00963633" w:rsidP="0096363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 xml:space="preserve">Imágenes con </w:t>
            </w:r>
            <w:proofErr w:type="spellStart"/>
            <w:r w:rsidRPr="00963633">
              <w:rPr>
                <w:lang w:val="es-MX"/>
              </w:rPr>
              <w:t>loading</w:t>
            </w:r>
            <w:proofErr w:type="spellEnd"/>
            <w:r w:rsidRPr="00963633">
              <w:rPr>
                <w:lang w:val="es-MX"/>
              </w:rPr>
              <w:t>="</w:t>
            </w:r>
            <w:proofErr w:type="spellStart"/>
            <w:r w:rsidRPr="00963633">
              <w:rPr>
                <w:lang w:val="es-MX"/>
              </w:rPr>
              <w:t>lazy</w:t>
            </w:r>
            <w:proofErr w:type="spellEnd"/>
            <w:r w:rsidRPr="00963633">
              <w:rPr>
                <w:lang w:val="es-MX"/>
              </w:rPr>
              <w:t>", uso eficiente del DOM, y carga asincrónica de componentes como el carrusel y publicaciones.</w:t>
            </w:r>
          </w:p>
        </w:tc>
      </w:tr>
      <w:tr w:rsidR="00963633" w:rsidRPr="00963633" w14:paraId="30CA98C4" w14:textId="77777777" w:rsidTr="0096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B9FC4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Persistencia en el Navegador</w:t>
            </w:r>
          </w:p>
        </w:tc>
        <w:tc>
          <w:tcPr>
            <w:tcW w:w="0" w:type="auto"/>
            <w:hideMark/>
          </w:tcPr>
          <w:p w14:paraId="270CCABE" w14:textId="77777777" w:rsidR="00963633" w:rsidRPr="00963633" w:rsidRDefault="00963633" w:rsidP="0096363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 xml:space="preserve">Uso de </w:t>
            </w:r>
            <w:proofErr w:type="spellStart"/>
            <w:r w:rsidRPr="00963633">
              <w:rPr>
                <w:lang w:val="es-MX"/>
              </w:rPr>
              <w:t>localStorage</w:t>
            </w:r>
            <w:proofErr w:type="spellEnd"/>
            <w:r w:rsidRPr="00963633">
              <w:rPr>
                <w:lang w:val="es-MX"/>
              </w:rPr>
              <w:t xml:space="preserve"> para conservar publicaciones y mensajes del chat sin requerir </w:t>
            </w:r>
            <w:proofErr w:type="spellStart"/>
            <w:r w:rsidRPr="00963633">
              <w:rPr>
                <w:lang w:val="es-MX"/>
              </w:rPr>
              <w:t>backend</w:t>
            </w:r>
            <w:proofErr w:type="spellEnd"/>
            <w:r w:rsidRPr="00963633">
              <w:rPr>
                <w:lang w:val="es-MX"/>
              </w:rPr>
              <w:t xml:space="preserve"> persistente.</w:t>
            </w:r>
          </w:p>
        </w:tc>
      </w:tr>
      <w:tr w:rsidR="00963633" w:rsidRPr="00963633" w14:paraId="40CCEFE1" w14:textId="77777777" w:rsidTr="0096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36474" w14:textId="77777777" w:rsidR="00963633" w:rsidRPr="00963633" w:rsidRDefault="00963633" w:rsidP="00963633">
            <w:pPr>
              <w:spacing w:after="200" w:line="276" w:lineRule="auto"/>
              <w:rPr>
                <w:lang w:val="es-MX"/>
              </w:rPr>
            </w:pPr>
            <w:r w:rsidRPr="00963633">
              <w:rPr>
                <w:lang w:val="es-MX"/>
              </w:rPr>
              <w:t>Compatibilidad de Navegador</w:t>
            </w:r>
          </w:p>
        </w:tc>
        <w:tc>
          <w:tcPr>
            <w:tcW w:w="0" w:type="auto"/>
            <w:hideMark/>
          </w:tcPr>
          <w:p w14:paraId="05419A66" w14:textId="77777777" w:rsidR="00963633" w:rsidRPr="00963633" w:rsidRDefault="00963633" w:rsidP="0096363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63633">
              <w:rPr>
                <w:lang w:val="es-MX"/>
              </w:rPr>
              <w:t>Compatible con navegadores modernos como Chrome, Firefox, Edge y Safari. Utiliza tecnologías estándar sin dependencias críticas.</w:t>
            </w:r>
          </w:p>
        </w:tc>
      </w:tr>
    </w:tbl>
    <w:p w14:paraId="111B66C1" w14:textId="77777777" w:rsidR="00963633" w:rsidRPr="00963633" w:rsidRDefault="00963633" w:rsidP="00963633">
      <w:pPr>
        <w:rPr>
          <w:lang w:val="es-MX"/>
        </w:rPr>
      </w:pPr>
      <w:r w:rsidRPr="00963633">
        <w:rPr>
          <w:lang w:val="es-MX"/>
        </w:rPr>
        <w:pict w14:anchorId="4F865756">
          <v:rect id="_x0000_i1045" style="width:0;height:1.5pt" o:hralign="center" o:hrstd="t" o:hr="t" fillcolor="#a0a0a0" stroked="f"/>
        </w:pict>
      </w:r>
    </w:p>
    <w:p w14:paraId="6341AFAF" w14:textId="77777777" w:rsidR="00963633" w:rsidRPr="00963633" w:rsidRDefault="00963633" w:rsidP="00D33C88">
      <w:pPr>
        <w:pStyle w:val="Ttulo2"/>
        <w:rPr>
          <w:lang w:val="es-MX"/>
        </w:rPr>
      </w:pPr>
      <w:bookmarkStart w:id="4" w:name="_Toc202338595"/>
      <w:r w:rsidRPr="00963633">
        <w:rPr>
          <w:rFonts w:ascii="Segoe UI Emoji" w:hAnsi="Segoe UI Emoji" w:cs="Segoe UI Emoji"/>
          <w:lang w:val="es-MX"/>
        </w:rPr>
        <w:t>🎯</w:t>
      </w:r>
      <w:r w:rsidRPr="00963633">
        <w:rPr>
          <w:lang w:val="es-MX"/>
        </w:rPr>
        <w:t xml:space="preserve"> Valor Agregado</w:t>
      </w:r>
      <w:bookmarkEnd w:id="4"/>
    </w:p>
    <w:p w14:paraId="69FDC7E7" w14:textId="77777777" w:rsidR="00963633" w:rsidRPr="00963633" w:rsidRDefault="00963633" w:rsidP="00963633">
      <w:pPr>
        <w:rPr>
          <w:lang w:val="es-MX"/>
        </w:rPr>
      </w:pPr>
      <w:r w:rsidRPr="00963633">
        <w:rPr>
          <w:lang w:val="es-MX"/>
        </w:rPr>
        <w:t xml:space="preserve">El sistema se construye no solo como una herramienta técnica, sino como una </w:t>
      </w:r>
      <w:r w:rsidRPr="00963633">
        <w:rPr>
          <w:b/>
          <w:bCs/>
          <w:lang w:val="es-MX"/>
        </w:rPr>
        <w:t>iniciativa educativa, psicológica y social</w:t>
      </w:r>
      <w:r w:rsidRPr="00963633">
        <w:rPr>
          <w:lang w:val="es-MX"/>
        </w:rPr>
        <w:t xml:space="preserve">, que refleja empatía, ética digital y responsabilidad </w:t>
      </w:r>
      <w:r w:rsidRPr="00963633">
        <w:rPr>
          <w:lang w:val="es-MX"/>
        </w:rPr>
        <w:lastRenderedPageBreak/>
        <w:t>tecnológica. Permite además una futura escalabilidad para integrar psicólogos reales, base de datos en tiempo real, o integración con servicios externos de salud mental.</w:t>
      </w:r>
    </w:p>
    <w:p w14:paraId="7E808179" w14:textId="2511B09A" w:rsidR="00DB072A" w:rsidRDefault="00DB072A" w:rsidP="00963633"/>
    <w:p w14:paraId="22F40B00" w14:textId="77777777" w:rsidR="00DB072A" w:rsidRDefault="00000000" w:rsidP="00D33C88">
      <w:pPr>
        <w:pStyle w:val="Ttulo1"/>
      </w:pPr>
      <w:bookmarkStart w:id="5" w:name="_Toc202338596"/>
      <w:r>
        <w:t>2. Planificación Ágil</w:t>
      </w:r>
      <w:bookmarkEnd w:id="5"/>
    </w:p>
    <w:p w14:paraId="75F07DC1" w14:textId="77777777" w:rsidR="00E91C8D" w:rsidRPr="00E91C8D" w:rsidRDefault="00E91C8D" w:rsidP="00D33C88">
      <w:pPr>
        <w:pStyle w:val="Ttulo2"/>
        <w:rPr>
          <w:lang w:val="es-MX"/>
        </w:rPr>
      </w:pPr>
      <w:bookmarkStart w:id="6" w:name="_Toc202338597"/>
      <w:r w:rsidRPr="00E91C8D">
        <w:rPr>
          <w:rFonts w:ascii="Segoe UI Emoji" w:hAnsi="Segoe UI Emoji" w:cs="Segoe UI Emoji"/>
          <w:lang w:val="es-MX"/>
        </w:rPr>
        <w:t>🔁</w:t>
      </w:r>
      <w:r w:rsidRPr="00E91C8D">
        <w:rPr>
          <w:lang w:val="es-MX"/>
        </w:rPr>
        <w:t xml:space="preserve"> Metodología Aplicada: Scrum</w:t>
      </w:r>
      <w:bookmarkEnd w:id="6"/>
    </w:p>
    <w:p w14:paraId="26153B78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t xml:space="preserve">Para la gestión y organización del desarrollo del proyecto se adoptó la metodología ágil </w:t>
      </w:r>
      <w:r w:rsidRPr="00E91C8D">
        <w:rPr>
          <w:b/>
          <w:bCs/>
          <w:lang w:val="es-MX"/>
        </w:rPr>
        <w:t>Scrum</w:t>
      </w:r>
      <w:r w:rsidRPr="00E91C8D">
        <w:rPr>
          <w:lang w:val="es-MX"/>
        </w:rPr>
        <w:t xml:space="preserve">, debido a su enfoque iterativo, colaborativo y adaptable, ideal para proyectos educativos con cambios constantes y entregas parciales. El equipo simuló el rol de </w:t>
      </w:r>
      <w:proofErr w:type="spellStart"/>
      <w:r w:rsidRPr="00E91C8D">
        <w:rPr>
          <w:b/>
          <w:bCs/>
          <w:lang w:val="es-MX"/>
        </w:rPr>
        <w:t>Product</w:t>
      </w:r>
      <w:proofErr w:type="spellEnd"/>
      <w:r w:rsidRPr="00E91C8D">
        <w:rPr>
          <w:b/>
          <w:bCs/>
          <w:lang w:val="es-MX"/>
        </w:rPr>
        <w:t xml:space="preserve"> </w:t>
      </w:r>
      <w:proofErr w:type="spellStart"/>
      <w:r w:rsidRPr="00E91C8D">
        <w:rPr>
          <w:b/>
          <w:bCs/>
          <w:lang w:val="es-MX"/>
        </w:rPr>
        <w:t>Owner</w:t>
      </w:r>
      <w:proofErr w:type="spellEnd"/>
      <w:r w:rsidRPr="00E91C8D">
        <w:rPr>
          <w:lang w:val="es-MX"/>
        </w:rPr>
        <w:t xml:space="preserve"> (cliente), </w:t>
      </w:r>
      <w:r w:rsidRPr="00E91C8D">
        <w:rPr>
          <w:b/>
          <w:bCs/>
          <w:lang w:val="es-MX"/>
        </w:rPr>
        <w:t xml:space="preserve">Scrum </w:t>
      </w:r>
      <w:proofErr w:type="gramStart"/>
      <w:r w:rsidRPr="00E91C8D">
        <w:rPr>
          <w:b/>
          <w:bCs/>
          <w:lang w:val="es-MX"/>
        </w:rPr>
        <w:t>Master</w:t>
      </w:r>
      <w:proofErr w:type="gramEnd"/>
      <w:r w:rsidRPr="00E91C8D">
        <w:rPr>
          <w:lang w:val="es-MX"/>
        </w:rPr>
        <w:t xml:space="preserve"> (coordinador de tareas) y </w:t>
      </w:r>
      <w:r w:rsidRPr="00E91C8D">
        <w:rPr>
          <w:b/>
          <w:bCs/>
          <w:lang w:val="es-MX"/>
        </w:rPr>
        <w:t xml:space="preserve">Desarrollador Full </w:t>
      </w:r>
      <w:proofErr w:type="spellStart"/>
      <w:r w:rsidRPr="00E91C8D">
        <w:rPr>
          <w:b/>
          <w:bCs/>
          <w:lang w:val="es-MX"/>
        </w:rPr>
        <w:t>Stack</w:t>
      </w:r>
      <w:proofErr w:type="spellEnd"/>
      <w:r w:rsidRPr="00E91C8D">
        <w:rPr>
          <w:lang w:val="es-MX"/>
        </w:rPr>
        <w:t xml:space="preserve"> (ejecutor técnico), cumpliendo con los roles básicos del marco Scrum.</w:t>
      </w:r>
    </w:p>
    <w:p w14:paraId="179722DE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t xml:space="preserve">Se trabajó con un ciclo de </w:t>
      </w:r>
      <w:r w:rsidRPr="00E91C8D">
        <w:rPr>
          <w:b/>
          <w:bCs/>
          <w:lang w:val="es-MX"/>
        </w:rPr>
        <w:t xml:space="preserve">3 </w:t>
      </w:r>
      <w:proofErr w:type="spellStart"/>
      <w:r w:rsidRPr="00E91C8D">
        <w:rPr>
          <w:b/>
          <w:bCs/>
          <w:lang w:val="es-MX"/>
        </w:rPr>
        <w:t>sprints</w:t>
      </w:r>
      <w:proofErr w:type="spellEnd"/>
      <w:r w:rsidRPr="00E91C8D">
        <w:rPr>
          <w:b/>
          <w:bCs/>
          <w:lang w:val="es-MX"/>
        </w:rPr>
        <w:t xml:space="preserve"> semanales</w:t>
      </w:r>
      <w:r w:rsidRPr="00E91C8D">
        <w:rPr>
          <w:lang w:val="es-MX"/>
        </w:rPr>
        <w:t>, cada uno con objetivos definidos y entregables parciales que permitieron avanzar en incrementos funcionales.</w:t>
      </w:r>
    </w:p>
    <w:p w14:paraId="1C2161F0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64047260">
          <v:rect id="_x0000_i1079" style="width:0;height:1.5pt" o:hralign="center" o:hrstd="t" o:hr="t" fillcolor="#a0a0a0" stroked="f"/>
        </w:pict>
      </w:r>
    </w:p>
    <w:p w14:paraId="47B6EC02" w14:textId="77777777" w:rsidR="00E91C8D" w:rsidRPr="00E91C8D" w:rsidRDefault="00E91C8D" w:rsidP="00D33C88">
      <w:pPr>
        <w:pStyle w:val="Ttulo2"/>
        <w:rPr>
          <w:lang w:val="es-MX"/>
        </w:rPr>
      </w:pPr>
      <w:bookmarkStart w:id="7" w:name="_Toc202338598"/>
      <w:r w:rsidRPr="00E91C8D">
        <w:rPr>
          <w:rFonts w:ascii="Segoe UI Emoji" w:hAnsi="Segoe UI Emoji" w:cs="Segoe UI Emoji"/>
          <w:lang w:val="es-MX"/>
        </w:rPr>
        <w:t>📅</w:t>
      </w:r>
      <w:r w:rsidRPr="00E91C8D">
        <w:rPr>
          <w:lang w:val="es-MX"/>
        </w:rPr>
        <w:t xml:space="preserve"> Ciclo de Vida del Proyecto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6944"/>
      </w:tblGrid>
      <w:tr w:rsidR="00E91C8D" w:rsidRPr="00E91C8D" w14:paraId="4A24BDAE" w14:textId="77777777" w:rsidTr="00E91C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8EEEE" w14:textId="77777777" w:rsidR="00E91C8D" w:rsidRPr="00E91C8D" w:rsidRDefault="00E91C8D" w:rsidP="00E91C8D">
            <w:pPr>
              <w:rPr>
                <w:b/>
                <w:bCs/>
                <w:lang w:val="es-MX"/>
              </w:rPr>
            </w:pPr>
            <w:r w:rsidRPr="00E91C8D">
              <w:rPr>
                <w:b/>
                <w:bCs/>
                <w:lang w:val="es-MX"/>
              </w:rPr>
              <w:t>Elemento Scrum</w:t>
            </w:r>
          </w:p>
        </w:tc>
        <w:tc>
          <w:tcPr>
            <w:tcW w:w="0" w:type="auto"/>
            <w:vAlign w:val="center"/>
            <w:hideMark/>
          </w:tcPr>
          <w:p w14:paraId="5342F102" w14:textId="77777777" w:rsidR="00E91C8D" w:rsidRPr="00E91C8D" w:rsidRDefault="00E91C8D" w:rsidP="00E91C8D">
            <w:pPr>
              <w:rPr>
                <w:b/>
                <w:bCs/>
                <w:lang w:val="es-MX"/>
              </w:rPr>
            </w:pPr>
            <w:r w:rsidRPr="00E91C8D">
              <w:rPr>
                <w:b/>
                <w:bCs/>
                <w:lang w:val="es-MX"/>
              </w:rPr>
              <w:t>Aplicación en el Proyecto</w:t>
            </w:r>
          </w:p>
        </w:tc>
      </w:tr>
      <w:tr w:rsidR="00E91C8D" w:rsidRPr="00E91C8D" w14:paraId="7EEF50CD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A1E3" w14:textId="77777777" w:rsidR="00E91C8D" w:rsidRPr="00E91C8D" w:rsidRDefault="00E91C8D" w:rsidP="00E91C8D">
            <w:pPr>
              <w:rPr>
                <w:lang w:val="es-MX"/>
              </w:rPr>
            </w:pPr>
            <w:proofErr w:type="spellStart"/>
            <w:r w:rsidRPr="00E91C8D">
              <w:rPr>
                <w:b/>
                <w:bCs/>
                <w:lang w:val="es-MX"/>
              </w:rPr>
              <w:t>Product</w:t>
            </w:r>
            <w:proofErr w:type="spellEnd"/>
            <w:r w:rsidRPr="00E91C8D">
              <w:rPr>
                <w:b/>
                <w:bCs/>
                <w:lang w:val="es-MX"/>
              </w:rPr>
              <w:t xml:space="preserve"> Backlog</w:t>
            </w:r>
          </w:p>
        </w:tc>
        <w:tc>
          <w:tcPr>
            <w:tcW w:w="0" w:type="auto"/>
            <w:vAlign w:val="center"/>
            <w:hideMark/>
          </w:tcPr>
          <w:p w14:paraId="1A886DF7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Lista completa de historias de usuario, priorizadas según impacto funcional.</w:t>
            </w:r>
          </w:p>
        </w:tc>
      </w:tr>
      <w:tr w:rsidR="00E91C8D" w:rsidRPr="00E91C8D" w14:paraId="799A75FF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BD1E4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b/>
                <w:bCs/>
                <w:lang w:val="es-MX"/>
              </w:rPr>
              <w:t>Sprint Backlog</w:t>
            </w:r>
          </w:p>
        </w:tc>
        <w:tc>
          <w:tcPr>
            <w:tcW w:w="0" w:type="auto"/>
            <w:vAlign w:val="center"/>
            <w:hideMark/>
          </w:tcPr>
          <w:p w14:paraId="00AFF6C4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Subconjunto de tareas concretas tomadas del backlog general y definidas por sprint.</w:t>
            </w:r>
          </w:p>
        </w:tc>
      </w:tr>
      <w:tr w:rsidR="00E91C8D" w:rsidRPr="00E91C8D" w14:paraId="518B2959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ABB4" w14:textId="77777777" w:rsidR="00E91C8D" w:rsidRPr="00E91C8D" w:rsidRDefault="00E91C8D" w:rsidP="00E91C8D">
            <w:pPr>
              <w:rPr>
                <w:lang w:val="es-MX"/>
              </w:rPr>
            </w:pPr>
            <w:proofErr w:type="spellStart"/>
            <w:r w:rsidRPr="00E91C8D">
              <w:rPr>
                <w:b/>
                <w:bCs/>
                <w:lang w:val="es-MX"/>
              </w:rPr>
              <w:t>Daily</w:t>
            </w:r>
            <w:proofErr w:type="spellEnd"/>
            <w:r w:rsidRPr="00E91C8D">
              <w:rPr>
                <w:b/>
                <w:bCs/>
                <w:lang w:val="es-MX"/>
              </w:rPr>
              <w:t xml:space="preserve"> </w:t>
            </w:r>
            <w:proofErr w:type="gramStart"/>
            <w:r w:rsidRPr="00E91C8D">
              <w:rPr>
                <w:b/>
                <w:bCs/>
                <w:lang w:val="es-MX"/>
              </w:rPr>
              <w:t>Meeting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A0E557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 xml:space="preserve">Revisión individual de avances y bloqueos (simulada mediante </w:t>
            </w:r>
            <w:proofErr w:type="spellStart"/>
            <w:r w:rsidRPr="00E91C8D">
              <w:rPr>
                <w:lang w:val="es-MX"/>
              </w:rPr>
              <w:t>checklist</w:t>
            </w:r>
            <w:proofErr w:type="spellEnd"/>
            <w:r w:rsidRPr="00E91C8D">
              <w:rPr>
                <w:lang w:val="es-MX"/>
              </w:rPr>
              <w:t xml:space="preserve"> personal).</w:t>
            </w:r>
          </w:p>
        </w:tc>
      </w:tr>
      <w:tr w:rsidR="00E91C8D" w:rsidRPr="00E91C8D" w14:paraId="5FFF1A66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E2701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b/>
                <w:bCs/>
                <w:lang w:val="es-MX"/>
              </w:rPr>
              <w:t>Incremento</w:t>
            </w:r>
          </w:p>
        </w:tc>
        <w:tc>
          <w:tcPr>
            <w:tcW w:w="0" w:type="auto"/>
            <w:vAlign w:val="center"/>
            <w:hideMark/>
          </w:tcPr>
          <w:p w14:paraId="33EB2BE1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Producto funcional entregable al final de cada sprint.</w:t>
            </w:r>
          </w:p>
        </w:tc>
      </w:tr>
      <w:tr w:rsidR="00E91C8D" w:rsidRPr="00E91C8D" w14:paraId="3DDC1279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95B7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b/>
                <w:bCs/>
                <w:lang w:val="es-MX"/>
              </w:rPr>
              <w:t>Retrospectiva</w:t>
            </w:r>
          </w:p>
        </w:tc>
        <w:tc>
          <w:tcPr>
            <w:tcW w:w="0" w:type="auto"/>
            <w:vAlign w:val="center"/>
            <w:hideMark/>
          </w:tcPr>
          <w:p w14:paraId="3D108571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Evaluación interna de lo logrado, errores y mejoras al cierre de cada iteración.</w:t>
            </w:r>
          </w:p>
        </w:tc>
      </w:tr>
    </w:tbl>
    <w:p w14:paraId="3EBD7E4E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19A4B780">
          <v:rect id="_x0000_i1080" style="width:0;height:1.5pt" o:hralign="center" o:hrstd="t" o:hr="t" fillcolor="#a0a0a0" stroked="f"/>
        </w:pict>
      </w:r>
    </w:p>
    <w:p w14:paraId="06A341B8" w14:textId="77777777" w:rsidR="00E91C8D" w:rsidRPr="00E91C8D" w:rsidRDefault="00E91C8D" w:rsidP="00D33C88">
      <w:pPr>
        <w:pStyle w:val="Ttulo2"/>
        <w:rPr>
          <w:lang w:val="es-MX"/>
        </w:rPr>
      </w:pPr>
      <w:bookmarkStart w:id="8" w:name="_Toc202338599"/>
      <w:r w:rsidRPr="00E91C8D">
        <w:rPr>
          <w:rFonts w:ascii="Segoe UI Emoji" w:hAnsi="Segoe UI Emoji" w:cs="Segoe UI Emoji"/>
          <w:lang w:val="es-MX"/>
        </w:rPr>
        <w:lastRenderedPageBreak/>
        <w:t>📋</w:t>
      </w:r>
      <w:r w:rsidRPr="00E91C8D">
        <w:rPr>
          <w:lang w:val="es-MX"/>
        </w:rPr>
        <w:t xml:space="preserve"> </w:t>
      </w:r>
      <w:proofErr w:type="spellStart"/>
      <w:r w:rsidRPr="00E91C8D">
        <w:rPr>
          <w:lang w:val="es-MX"/>
        </w:rPr>
        <w:t>Product</w:t>
      </w:r>
      <w:proofErr w:type="spellEnd"/>
      <w:r w:rsidRPr="00E91C8D">
        <w:rPr>
          <w:lang w:val="es-MX"/>
        </w:rPr>
        <w:t xml:space="preserve"> Backlog (Historias de Usuario)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534"/>
        <w:gridCol w:w="1043"/>
        <w:gridCol w:w="1450"/>
      </w:tblGrid>
      <w:tr w:rsidR="00E91C8D" w:rsidRPr="00E91C8D" w14:paraId="47EBC9B9" w14:textId="77777777" w:rsidTr="00E91C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CD8FB" w14:textId="77777777" w:rsidR="00E91C8D" w:rsidRPr="00E91C8D" w:rsidRDefault="00E91C8D" w:rsidP="00E91C8D">
            <w:pPr>
              <w:rPr>
                <w:b/>
                <w:bCs/>
                <w:lang w:val="es-MX"/>
              </w:rPr>
            </w:pPr>
            <w:r w:rsidRPr="00E91C8D">
              <w:rPr>
                <w:b/>
                <w:bCs/>
                <w:lang w:val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BCE44F" w14:textId="77777777" w:rsidR="00E91C8D" w:rsidRPr="00E91C8D" w:rsidRDefault="00E91C8D" w:rsidP="00E91C8D">
            <w:pPr>
              <w:rPr>
                <w:b/>
                <w:bCs/>
                <w:lang w:val="es-MX"/>
              </w:rPr>
            </w:pPr>
            <w:r w:rsidRPr="00E91C8D">
              <w:rPr>
                <w:b/>
                <w:bCs/>
                <w:lang w:val="es-MX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428F7D58" w14:textId="77777777" w:rsidR="00E91C8D" w:rsidRPr="00E91C8D" w:rsidRDefault="00E91C8D" w:rsidP="00E91C8D">
            <w:pPr>
              <w:rPr>
                <w:b/>
                <w:bCs/>
                <w:lang w:val="es-MX"/>
              </w:rPr>
            </w:pPr>
            <w:r w:rsidRPr="00E91C8D">
              <w:rPr>
                <w:b/>
                <w:bCs/>
                <w:lang w:val="es-MX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15C88039" w14:textId="77777777" w:rsidR="00E91C8D" w:rsidRPr="00E91C8D" w:rsidRDefault="00E91C8D" w:rsidP="00E91C8D">
            <w:pPr>
              <w:rPr>
                <w:b/>
                <w:bCs/>
                <w:lang w:val="es-MX"/>
              </w:rPr>
            </w:pPr>
            <w:r w:rsidRPr="00E91C8D">
              <w:rPr>
                <w:b/>
                <w:bCs/>
                <w:lang w:val="es-MX"/>
              </w:rPr>
              <w:t>Sprint asignado</w:t>
            </w:r>
          </w:p>
        </w:tc>
      </w:tr>
      <w:tr w:rsidR="00E91C8D" w:rsidRPr="00E91C8D" w14:paraId="52C189D9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68ED5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HU01</w:t>
            </w:r>
          </w:p>
        </w:tc>
        <w:tc>
          <w:tcPr>
            <w:tcW w:w="0" w:type="auto"/>
            <w:vAlign w:val="center"/>
            <w:hideMark/>
          </w:tcPr>
          <w:p w14:paraId="7FC245EF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Como usuario, quiero visualizar contenido motivacional actualizado</w:t>
            </w:r>
          </w:p>
        </w:tc>
        <w:tc>
          <w:tcPr>
            <w:tcW w:w="0" w:type="auto"/>
            <w:vAlign w:val="center"/>
            <w:hideMark/>
          </w:tcPr>
          <w:p w14:paraId="5B01E9BE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3710B0B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Sprint 1</w:t>
            </w:r>
          </w:p>
        </w:tc>
      </w:tr>
      <w:tr w:rsidR="00E91C8D" w:rsidRPr="00E91C8D" w14:paraId="3F11A31B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2368D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HU02</w:t>
            </w:r>
          </w:p>
        </w:tc>
        <w:tc>
          <w:tcPr>
            <w:tcW w:w="0" w:type="auto"/>
            <w:vAlign w:val="center"/>
            <w:hideMark/>
          </w:tcPr>
          <w:p w14:paraId="4C83AE91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Como usuario, quiero descargar recursos para mejorar mi bienestar</w:t>
            </w:r>
          </w:p>
        </w:tc>
        <w:tc>
          <w:tcPr>
            <w:tcW w:w="0" w:type="auto"/>
            <w:vAlign w:val="center"/>
            <w:hideMark/>
          </w:tcPr>
          <w:p w14:paraId="72CCC75D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509410F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Sprint 1</w:t>
            </w:r>
          </w:p>
        </w:tc>
      </w:tr>
      <w:tr w:rsidR="00E91C8D" w:rsidRPr="00E91C8D" w14:paraId="0CA92778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B27AA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HU03</w:t>
            </w:r>
          </w:p>
        </w:tc>
        <w:tc>
          <w:tcPr>
            <w:tcW w:w="0" w:type="auto"/>
            <w:vAlign w:val="center"/>
            <w:hideMark/>
          </w:tcPr>
          <w:p w14:paraId="1B1D6AF8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Como usuario, quiero filtrar contenido por tipo (guías, videos, ejercicios)</w:t>
            </w:r>
          </w:p>
        </w:tc>
        <w:tc>
          <w:tcPr>
            <w:tcW w:w="0" w:type="auto"/>
            <w:vAlign w:val="center"/>
            <w:hideMark/>
          </w:tcPr>
          <w:p w14:paraId="529D6723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7B8A88A5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Sprint 2</w:t>
            </w:r>
          </w:p>
        </w:tc>
      </w:tr>
      <w:tr w:rsidR="00E91C8D" w:rsidRPr="00E91C8D" w14:paraId="06CADA3A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BCE15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HU04</w:t>
            </w:r>
          </w:p>
        </w:tc>
        <w:tc>
          <w:tcPr>
            <w:tcW w:w="0" w:type="auto"/>
            <w:vAlign w:val="center"/>
            <w:hideMark/>
          </w:tcPr>
          <w:p w14:paraId="6CFDCAE7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Como visitante, quiero chatear con un profesional de forma anónima y segura</w:t>
            </w:r>
          </w:p>
        </w:tc>
        <w:tc>
          <w:tcPr>
            <w:tcW w:w="0" w:type="auto"/>
            <w:vAlign w:val="center"/>
            <w:hideMark/>
          </w:tcPr>
          <w:p w14:paraId="5F5DE080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F7A6D96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Sprint 2</w:t>
            </w:r>
          </w:p>
        </w:tc>
      </w:tr>
      <w:tr w:rsidR="00E91C8D" w:rsidRPr="00E91C8D" w14:paraId="746D738D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A888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HU05</w:t>
            </w:r>
          </w:p>
        </w:tc>
        <w:tc>
          <w:tcPr>
            <w:tcW w:w="0" w:type="auto"/>
            <w:vAlign w:val="center"/>
            <w:hideMark/>
          </w:tcPr>
          <w:p w14:paraId="5FA82B7E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Como administrador, quiero publicar mensajes desde un panel protegido</w:t>
            </w:r>
          </w:p>
        </w:tc>
        <w:tc>
          <w:tcPr>
            <w:tcW w:w="0" w:type="auto"/>
            <w:vAlign w:val="center"/>
            <w:hideMark/>
          </w:tcPr>
          <w:p w14:paraId="5199628E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466BD01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Sprint 3</w:t>
            </w:r>
          </w:p>
        </w:tc>
      </w:tr>
      <w:tr w:rsidR="00E91C8D" w:rsidRPr="00E91C8D" w14:paraId="6D11499D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DE29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HU06</w:t>
            </w:r>
          </w:p>
        </w:tc>
        <w:tc>
          <w:tcPr>
            <w:tcW w:w="0" w:type="auto"/>
            <w:vAlign w:val="center"/>
            <w:hideMark/>
          </w:tcPr>
          <w:p w14:paraId="0AB5A124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Como administrador, quiero editar o eliminar contenido publicado</w:t>
            </w:r>
          </w:p>
        </w:tc>
        <w:tc>
          <w:tcPr>
            <w:tcW w:w="0" w:type="auto"/>
            <w:vAlign w:val="center"/>
            <w:hideMark/>
          </w:tcPr>
          <w:p w14:paraId="74F3982C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021D5BB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Sprint 3</w:t>
            </w:r>
          </w:p>
        </w:tc>
      </w:tr>
      <w:tr w:rsidR="00E91C8D" w:rsidRPr="00E91C8D" w14:paraId="2D9D2B45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EE57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HU07</w:t>
            </w:r>
          </w:p>
        </w:tc>
        <w:tc>
          <w:tcPr>
            <w:tcW w:w="0" w:type="auto"/>
            <w:vAlign w:val="center"/>
            <w:hideMark/>
          </w:tcPr>
          <w:p w14:paraId="3B61656F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 xml:space="preserve">Como usuario, quiero navegar desde celular o </w:t>
            </w:r>
            <w:proofErr w:type="spellStart"/>
            <w:r w:rsidRPr="00E91C8D">
              <w:rPr>
                <w:lang w:val="es-MX"/>
              </w:rPr>
              <w:t>tablet</w:t>
            </w:r>
            <w:proofErr w:type="spellEnd"/>
            <w:r w:rsidRPr="00E91C8D">
              <w:rPr>
                <w:lang w:val="es-MX"/>
              </w:rPr>
              <w:t xml:space="preserve"> sin perder funcionalidad</w:t>
            </w:r>
          </w:p>
        </w:tc>
        <w:tc>
          <w:tcPr>
            <w:tcW w:w="0" w:type="auto"/>
            <w:vAlign w:val="center"/>
            <w:hideMark/>
          </w:tcPr>
          <w:p w14:paraId="227D2765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65D1FE3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Sprint 1 y 2</w:t>
            </w:r>
          </w:p>
        </w:tc>
      </w:tr>
      <w:tr w:rsidR="00E91C8D" w:rsidRPr="00E91C8D" w14:paraId="0C25A0FD" w14:textId="77777777" w:rsidTr="00E91C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CDD0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HU08</w:t>
            </w:r>
          </w:p>
        </w:tc>
        <w:tc>
          <w:tcPr>
            <w:tcW w:w="0" w:type="auto"/>
            <w:vAlign w:val="center"/>
            <w:hideMark/>
          </w:tcPr>
          <w:p w14:paraId="51914C93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Como desarrollador, quiero validar la seguridad del sitio (autenticación y XSS)</w:t>
            </w:r>
          </w:p>
        </w:tc>
        <w:tc>
          <w:tcPr>
            <w:tcW w:w="0" w:type="auto"/>
            <w:vAlign w:val="center"/>
            <w:hideMark/>
          </w:tcPr>
          <w:p w14:paraId="4E337D18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852D0EB" w14:textId="77777777" w:rsidR="00E91C8D" w:rsidRPr="00E91C8D" w:rsidRDefault="00E91C8D" w:rsidP="00E91C8D">
            <w:pPr>
              <w:rPr>
                <w:lang w:val="es-MX"/>
              </w:rPr>
            </w:pPr>
            <w:r w:rsidRPr="00E91C8D">
              <w:rPr>
                <w:lang w:val="es-MX"/>
              </w:rPr>
              <w:t>Sprint 3</w:t>
            </w:r>
          </w:p>
        </w:tc>
      </w:tr>
    </w:tbl>
    <w:p w14:paraId="1A9DC6AE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5F206F2F">
          <v:rect id="_x0000_i1081" style="width:0;height:1.5pt" o:hralign="center" o:hrstd="t" o:hr="t" fillcolor="#a0a0a0" stroked="f"/>
        </w:pict>
      </w:r>
    </w:p>
    <w:p w14:paraId="31DBC09A" w14:textId="77777777" w:rsidR="00E91C8D" w:rsidRPr="00E91C8D" w:rsidRDefault="00E91C8D" w:rsidP="00D33C88">
      <w:pPr>
        <w:pStyle w:val="Ttulo2"/>
        <w:rPr>
          <w:lang w:val="es-MX"/>
        </w:rPr>
      </w:pPr>
      <w:bookmarkStart w:id="9" w:name="_Toc202338600"/>
      <w:r w:rsidRPr="00E91C8D">
        <w:rPr>
          <w:rFonts w:ascii="Segoe UI Emoji" w:hAnsi="Segoe UI Emoji" w:cs="Segoe UI Emoji"/>
          <w:lang w:val="es-MX"/>
        </w:rPr>
        <w:t>🏃</w:t>
      </w:r>
      <w:r w:rsidRPr="00E91C8D">
        <w:rPr>
          <w:lang w:val="es-MX"/>
        </w:rPr>
        <w:t>‍</w:t>
      </w:r>
      <w:r w:rsidRPr="00E91C8D">
        <w:rPr>
          <w:rFonts w:ascii="Segoe UI Emoji" w:hAnsi="Segoe UI Emoji" w:cs="Segoe UI Emoji"/>
          <w:lang w:val="es-MX"/>
        </w:rPr>
        <w:t>♂️</w:t>
      </w:r>
      <w:r w:rsidRPr="00E91C8D">
        <w:rPr>
          <w:lang w:val="es-MX"/>
        </w:rPr>
        <w:t xml:space="preserve"> Detalle de </w:t>
      </w:r>
      <w:proofErr w:type="spellStart"/>
      <w:r w:rsidRPr="00E91C8D">
        <w:rPr>
          <w:lang w:val="es-MX"/>
        </w:rPr>
        <w:t>Sprints</w:t>
      </w:r>
      <w:bookmarkEnd w:id="9"/>
      <w:proofErr w:type="spellEnd"/>
    </w:p>
    <w:p w14:paraId="5678A10C" w14:textId="77777777" w:rsidR="00E91C8D" w:rsidRPr="00E91C8D" w:rsidRDefault="00E91C8D" w:rsidP="00E91C8D">
      <w:pPr>
        <w:rPr>
          <w:b/>
          <w:bCs/>
          <w:lang w:val="es-MX"/>
        </w:rPr>
      </w:pPr>
      <w:r w:rsidRPr="00E91C8D">
        <w:rPr>
          <w:rFonts w:ascii="Segoe UI Emoji" w:hAnsi="Segoe UI Emoji" w:cs="Segoe UI Emoji"/>
          <w:b/>
          <w:bCs/>
          <w:lang w:val="es-MX"/>
        </w:rPr>
        <w:t>✅</w:t>
      </w:r>
      <w:r w:rsidRPr="00E91C8D">
        <w:rPr>
          <w:b/>
          <w:bCs/>
          <w:lang w:val="es-MX"/>
        </w:rPr>
        <w:t xml:space="preserve"> Sprint 1: Fundamentos del Sitio y Primeros Contenidos</w:t>
      </w:r>
    </w:p>
    <w:p w14:paraId="6CC71FAD" w14:textId="77777777" w:rsidR="00E91C8D" w:rsidRPr="00E91C8D" w:rsidRDefault="00E91C8D" w:rsidP="00E91C8D">
      <w:pPr>
        <w:numPr>
          <w:ilvl w:val="0"/>
          <w:numId w:val="10"/>
        </w:numPr>
        <w:rPr>
          <w:lang w:val="es-MX"/>
        </w:rPr>
      </w:pPr>
      <w:r w:rsidRPr="00E91C8D">
        <w:rPr>
          <w:lang w:val="es-MX"/>
        </w:rPr>
        <w:t>Objetivo: Construcción de estructura visual, diseño inicial y contenido estático.</w:t>
      </w:r>
    </w:p>
    <w:p w14:paraId="2E171347" w14:textId="77777777" w:rsidR="00E91C8D" w:rsidRPr="00E91C8D" w:rsidRDefault="00E91C8D" w:rsidP="00E91C8D">
      <w:pPr>
        <w:numPr>
          <w:ilvl w:val="0"/>
          <w:numId w:val="10"/>
        </w:numPr>
        <w:rPr>
          <w:lang w:val="es-MX"/>
        </w:rPr>
      </w:pPr>
      <w:r w:rsidRPr="00E91C8D">
        <w:rPr>
          <w:lang w:val="es-MX"/>
        </w:rPr>
        <w:t>Tareas realizadas:</w:t>
      </w:r>
    </w:p>
    <w:p w14:paraId="464B6621" w14:textId="77777777" w:rsidR="00E91C8D" w:rsidRPr="00E91C8D" w:rsidRDefault="00E91C8D" w:rsidP="00E91C8D">
      <w:pPr>
        <w:numPr>
          <w:ilvl w:val="1"/>
          <w:numId w:val="10"/>
        </w:numPr>
        <w:rPr>
          <w:lang w:val="es-MX"/>
        </w:rPr>
      </w:pPr>
      <w:r w:rsidRPr="00E91C8D">
        <w:rPr>
          <w:lang w:val="es-MX"/>
        </w:rPr>
        <w:t xml:space="preserve">Maquetado de la </w:t>
      </w:r>
      <w:proofErr w:type="spellStart"/>
      <w:r w:rsidRPr="00E91C8D">
        <w:rPr>
          <w:lang w:val="es-MX"/>
        </w:rPr>
        <w:t>landing</w:t>
      </w:r>
      <w:proofErr w:type="spellEnd"/>
      <w:r w:rsidRPr="00E91C8D">
        <w:rPr>
          <w:lang w:val="es-MX"/>
        </w:rPr>
        <w:t xml:space="preserve"> page (HTML/CSS).</w:t>
      </w:r>
    </w:p>
    <w:p w14:paraId="5599E9F0" w14:textId="77777777" w:rsidR="00E91C8D" w:rsidRPr="00E91C8D" w:rsidRDefault="00E91C8D" w:rsidP="00E91C8D">
      <w:pPr>
        <w:numPr>
          <w:ilvl w:val="1"/>
          <w:numId w:val="10"/>
        </w:numPr>
        <w:rPr>
          <w:lang w:val="es-MX"/>
        </w:rPr>
      </w:pPr>
      <w:r w:rsidRPr="00E91C8D">
        <w:rPr>
          <w:lang w:val="es-MX"/>
        </w:rPr>
        <w:t xml:space="preserve">Diseño de misión, visión y </w:t>
      </w:r>
      <w:proofErr w:type="spellStart"/>
      <w:r w:rsidRPr="00E91C8D">
        <w:rPr>
          <w:lang w:val="es-MX"/>
        </w:rPr>
        <w:t>hero</w:t>
      </w:r>
      <w:proofErr w:type="spellEnd"/>
      <w:r w:rsidRPr="00E91C8D">
        <w:rPr>
          <w:lang w:val="es-MX"/>
        </w:rPr>
        <w:t xml:space="preserve"> con doble sección.</w:t>
      </w:r>
    </w:p>
    <w:p w14:paraId="0CB06FE3" w14:textId="77777777" w:rsidR="00E91C8D" w:rsidRPr="00E91C8D" w:rsidRDefault="00E91C8D" w:rsidP="00E91C8D">
      <w:pPr>
        <w:numPr>
          <w:ilvl w:val="1"/>
          <w:numId w:val="10"/>
        </w:numPr>
        <w:rPr>
          <w:lang w:val="es-MX"/>
        </w:rPr>
      </w:pPr>
      <w:r w:rsidRPr="00E91C8D">
        <w:rPr>
          <w:lang w:val="es-MX"/>
        </w:rPr>
        <w:t>Creación del carrusel y primeros recursos descargables.</w:t>
      </w:r>
    </w:p>
    <w:p w14:paraId="67C106D1" w14:textId="77777777" w:rsidR="00E91C8D" w:rsidRPr="00E91C8D" w:rsidRDefault="00E91C8D" w:rsidP="00E91C8D">
      <w:pPr>
        <w:numPr>
          <w:ilvl w:val="1"/>
          <w:numId w:val="10"/>
        </w:numPr>
        <w:rPr>
          <w:lang w:val="es-MX"/>
        </w:rPr>
      </w:pPr>
      <w:r w:rsidRPr="00E91C8D">
        <w:rPr>
          <w:lang w:val="es-MX"/>
        </w:rPr>
        <w:t xml:space="preserve">Configuración del </w:t>
      </w:r>
      <w:proofErr w:type="spellStart"/>
      <w:r w:rsidRPr="00E91C8D">
        <w:rPr>
          <w:lang w:val="es-MX"/>
        </w:rPr>
        <w:t>layout</w:t>
      </w:r>
      <w:proofErr w:type="spellEnd"/>
      <w:r w:rsidRPr="00E91C8D">
        <w:rPr>
          <w:lang w:val="es-MX"/>
        </w:rPr>
        <w:t xml:space="preserve"> responsivo.</w:t>
      </w:r>
    </w:p>
    <w:p w14:paraId="732F7855" w14:textId="77777777" w:rsidR="00E91C8D" w:rsidRPr="00E91C8D" w:rsidRDefault="00E91C8D" w:rsidP="00E91C8D">
      <w:pPr>
        <w:numPr>
          <w:ilvl w:val="1"/>
          <w:numId w:val="10"/>
        </w:numPr>
        <w:rPr>
          <w:lang w:val="es-MX"/>
        </w:rPr>
      </w:pPr>
      <w:r w:rsidRPr="00E91C8D">
        <w:rPr>
          <w:lang w:val="es-MX"/>
        </w:rPr>
        <w:t xml:space="preserve">Integración de iconografía con </w:t>
      </w:r>
      <w:proofErr w:type="spellStart"/>
      <w:r w:rsidRPr="00E91C8D">
        <w:rPr>
          <w:lang w:val="es-MX"/>
        </w:rPr>
        <w:t>FontAwesome</w:t>
      </w:r>
      <w:proofErr w:type="spellEnd"/>
      <w:r w:rsidRPr="00E91C8D">
        <w:rPr>
          <w:lang w:val="es-MX"/>
        </w:rPr>
        <w:t xml:space="preserve"> y Google </w:t>
      </w:r>
      <w:proofErr w:type="spellStart"/>
      <w:r w:rsidRPr="00E91C8D">
        <w:rPr>
          <w:lang w:val="es-MX"/>
        </w:rPr>
        <w:t>Fonts</w:t>
      </w:r>
      <w:proofErr w:type="spellEnd"/>
      <w:r w:rsidRPr="00E91C8D">
        <w:rPr>
          <w:lang w:val="es-MX"/>
        </w:rPr>
        <w:t>.</w:t>
      </w:r>
    </w:p>
    <w:p w14:paraId="7F28511B" w14:textId="77777777" w:rsidR="00E91C8D" w:rsidRPr="00E91C8D" w:rsidRDefault="00E91C8D" w:rsidP="00E91C8D">
      <w:pPr>
        <w:numPr>
          <w:ilvl w:val="0"/>
          <w:numId w:val="10"/>
        </w:numPr>
        <w:rPr>
          <w:lang w:val="es-MX"/>
        </w:rPr>
      </w:pPr>
      <w:r w:rsidRPr="00E91C8D">
        <w:rPr>
          <w:lang w:val="es-MX"/>
        </w:rPr>
        <w:lastRenderedPageBreak/>
        <w:t>Entregable: Versión estática funcional y responsiva de la plataforma.</w:t>
      </w:r>
    </w:p>
    <w:p w14:paraId="48BC7F4E" w14:textId="77777777" w:rsidR="00E91C8D" w:rsidRPr="00E91C8D" w:rsidRDefault="00E91C8D" w:rsidP="00E91C8D">
      <w:pPr>
        <w:rPr>
          <w:b/>
          <w:bCs/>
          <w:lang w:val="es-MX"/>
        </w:rPr>
      </w:pPr>
      <w:r w:rsidRPr="00E91C8D">
        <w:rPr>
          <w:rFonts w:ascii="Segoe UI Emoji" w:hAnsi="Segoe UI Emoji" w:cs="Segoe UI Emoji"/>
          <w:b/>
          <w:bCs/>
          <w:lang w:val="es-MX"/>
        </w:rPr>
        <w:t>✅</w:t>
      </w:r>
      <w:r w:rsidRPr="00E91C8D">
        <w:rPr>
          <w:b/>
          <w:bCs/>
          <w:lang w:val="es-MX"/>
        </w:rPr>
        <w:t xml:space="preserve"> Sprint 2: Funcionalidades Interactivas</w:t>
      </w:r>
    </w:p>
    <w:p w14:paraId="026CAEFA" w14:textId="77777777" w:rsidR="00E91C8D" w:rsidRPr="00E91C8D" w:rsidRDefault="00E91C8D" w:rsidP="00E91C8D">
      <w:pPr>
        <w:numPr>
          <w:ilvl w:val="0"/>
          <w:numId w:val="11"/>
        </w:numPr>
        <w:rPr>
          <w:lang w:val="es-MX"/>
        </w:rPr>
      </w:pPr>
      <w:r w:rsidRPr="00E91C8D">
        <w:rPr>
          <w:lang w:val="es-MX"/>
        </w:rPr>
        <w:t>Objetivo: Incorporar lógica de interacción y módulos dinámicos para usuarios.</w:t>
      </w:r>
    </w:p>
    <w:p w14:paraId="1E8165EB" w14:textId="77777777" w:rsidR="00E91C8D" w:rsidRPr="00E91C8D" w:rsidRDefault="00E91C8D" w:rsidP="00E91C8D">
      <w:pPr>
        <w:numPr>
          <w:ilvl w:val="0"/>
          <w:numId w:val="11"/>
        </w:numPr>
        <w:rPr>
          <w:lang w:val="es-MX"/>
        </w:rPr>
      </w:pPr>
      <w:r w:rsidRPr="00E91C8D">
        <w:rPr>
          <w:lang w:val="es-MX"/>
        </w:rPr>
        <w:t>Tareas realizadas:</w:t>
      </w:r>
    </w:p>
    <w:p w14:paraId="652FAB95" w14:textId="77777777" w:rsidR="00E91C8D" w:rsidRPr="00E91C8D" w:rsidRDefault="00E91C8D" w:rsidP="00E91C8D">
      <w:pPr>
        <w:numPr>
          <w:ilvl w:val="1"/>
          <w:numId w:val="11"/>
        </w:numPr>
        <w:rPr>
          <w:lang w:val="es-MX"/>
        </w:rPr>
      </w:pPr>
      <w:r w:rsidRPr="00E91C8D">
        <w:rPr>
          <w:lang w:val="es-MX"/>
        </w:rPr>
        <w:t>Desarrollo del módulo de publicaciones dinámicas.</w:t>
      </w:r>
    </w:p>
    <w:p w14:paraId="70D66159" w14:textId="77777777" w:rsidR="00E91C8D" w:rsidRPr="00E91C8D" w:rsidRDefault="00E91C8D" w:rsidP="00E91C8D">
      <w:pPr>
        <w:numPr>
          <w:ilvl w:val="1"/>
          <w:numId w:val="11"/>
        </w:numPr>
        <w:rPr>
          <w:lang w:val="es-MX"/>
        </w:rPr>
      </w:pPr>
      <w:r w:rsidRPr="00E91C8D">
        <w:rPr>
          <w:lang w:val="es-MX"/>
        </w:rPr>
        <w:t>Implementación del sistema de filtros y buscador de recursos.</w:t>
      </w:r>
    </w:p>
    <w:p w14:paraId="6B617496" w14:textId="77777777" w:rsidR="00E91C8D" w:rsidRPr="00E91C8D" w:rsidRDefault="00E91C8D" w:rsidP="00E91C8D">
      <w:pPr>
        <w:numPr>
          <w:ilvl w:val="1"/>
          <w:numId w:val="11"/>
        </w:numPr>
        <w:rPr>
          <w:lang w:val="es-MX"/>
        </w:rPr>
      </w:pPr>
      <w:r w:rsidRPr="00E91C8D">
        <w:rPr>
          <w:lang w:val="es-MX"/>
        </w:rPr>
        <w:t>Programación del chat de apoyo emocional.</w:t>
      </w:r>
    </w:p>
    <w:p w14:paraId="14C29601" w14:textId="77777777" w:rsidR="00E91C8D" w:rsidRPr="00E91C8D" w:rsidRDefault="00E91C8D" w:rsidP="00E91C8D">
      <w:pPr>
        <w:numPr>
          <w:ilvl w:val="1"/>
          <w:numId w:val="11"/>
        </w:numPr>
        <w:rPr>
          <w:lang w:val="es-MX"/>
        </w:rPr>
      </w:pPr>
      <w:r w:rsidRPr="00E91C8D">
        <w:rPr>
          <w:lang w:val="es-MX"/>
        </w:rPr>
        <w:t>Simulación de profesionales con auto respuestas aleatorias.</w:t>
      </w:r>
    </w:p>
    <w:p w14:paraId="0801736B" w14:textId="77777777" w:rsidR="00E91C8D" w:rsidRPr="00E91C8D" w:rsidRDefault="00E91C8D" w:rsidP="00E91C8D">
      <w:pPr>
        <w:numPr>
          <w:ilvl w:val="1"/>
          <w:numId w:val="11"/>
        </w:numPr>
        <w:rPr>
          <w:lang w:val="es-MX"/>
        </w:rPr>
      </w:pPr>
      <w:r w:rsidRPr="00E91C8D">
        <w:rPr>
          <w:lang w:val="es-MX"/>
        </w:rPr>
        <w:t xml:space="preserve">Almacenamiento de mensajes y publicaciones en </w:t>
      </w:r>
      <w:proofErr w:type="spellStart"/>
      <w:r w:rsidRPr="00E91C8D">
        <w:rPr>
          <w:lang w:val="es-MX"/>
        </w:rPr>
        <w:t>localStorage</w:t>
      </w:r>
      <w:proofErr w:type="spellEnd"/>
      <w:r w:rsidRPr="00E91C8D">
        <w:rPr>
          <w:lang w:val="es-MX"/>
        </w:rPr>
        <w:t>.</w:t>
      </w:r>
    </w:p>
    <w:p w14:paraId="3AB57530" w14:textId="77777777" w:rsidR="00E91C8D" w:rsidRPr="00E91C8D" w:rsidRDefault="00E91C8D" w:rsidP="00E91C8D">
      <w:pPr>
        <w:numPr>
          <w:ilvl w:val="0"/>
          <w:numId w:val="11"/>
        </w:numPr>
        <w:rPr>
          <w:lang w:val="es-MX"/>
        </w:rPr>
      </w:pPr>
      <w:r w:rsidRPr="00E91C8D">
        <w:rPr>
          <w:lang w:val="es-MX"/>
        </w:rPr>
        <w:t>Entregable: Plataforma con interacción básica funcional y simulación de asistencia.</w:t>
      </w:r>
    </w:p>
    <w:p w14:paraId="5E5D7772" w14:textId="77777777" w:rsidR="00E91C8D" w:rsidRPr="00E91C8D" w:rsidRDefault="00E91C8D" w:rsidP="00E91C8D">
      <w:pPr>
        <w:rPr>
          <w:b/>
          <w:bCs/>
          <w:lang w:val="es-MX"/>
        </w:rPr>
      </w:pPr>
      <w:r w:rsidRPr="00E91C8D">
        <w:rPr>
          <w:rFonts w:ascii="Segoe UI Emoji" w:hAnsi="Segoe UI Emoji" w:cs="Segoe UI Emoji"/>
          <w:b/>
          <w:bCs/>
          <w:lang w:val="es-MX"/>
        </w:rPr>
        <w:t>✅</w:t>
      </w:r>
      <w:r w:rsidRPr="00E91C8D">
        <w:rPr>
          <w:b/>
          <w:bCs/>
          <w:lang w:val="es-MX"/>
        </w:rPr>
        <w:t xml:space="preserve"> Sprint 3: Seguridad y Administración</w:t>
      </w:r>
    </w:p>
    <w:p w14:paraId="42BC356B" w14:textId="77777777" w:rsidR="00E91C8D" w:rsidRPr="00E91C8D" w:rsidRDefault="00E91C8D" w:rsidP="00E91C8D">
      <w:pPr>
        <w:numPr>
          <w:ilvl w:val="0"/>
          <w:numId w:val="12"/>
        </w:numPr>
        <w:rPr>
          <w:lang w:val="es-MX"/>
        </w:rPr>
      </w:pPr>
      <w:r w:rsidRPr="00E91C8D">
        <w:rPr>
          <w:lang w:val="es-MX"/>
        </w:rPr>
        <w:t>Objetivo: Consolidación del sitio con funciones de control, seguridad y pruebas.</w:t>
      </w:r>
    </w:p>
    <w:p w14:paraId="495A1E04" w14:textId="77777777" w:rsidR="00E91C8D" w:rsidRPr="00E91C8D" w:rsidRDefault="00E91C8D" w:rsidP="00E91C8D">
      <w:pPr>
        <w:numPr>
          <w:ilvl w:val="0"/>
          <w:numId w:val="12"/>
        </w:numPr>
        <w:rPr>
          <w:lang w:val="es-MX"/>
        </w:rPr>
      </w:pPr>
      <w:r w:rsidRPr="00E91C8D">
        <w:rPr>
          <w:lang w:val="es-MX"/>
        </w:rPr>
        <w:t>Tareas realizadas:</w:t>
      </w:r>
    </w:p>
    <w:p w14:paraId="213E589F" w14:textId="77777777" w:rsidR="00E91C8D" w:rsidRPr="00E91C8D" w:rsidRDefault="00E91C8D" w:rsidP="00E91C8D">
      <w:pPr>
        <w:numPr>
          <w:ilvl w:val="1"/>
          <w:numId w:val="12"/>
        </w:numPr>
        <w:rPr>
          <w:lang w:val="es-MX"/>
        </w:rPr>
      </w:pPr>
      <w:r w:rsidRPr="00E91C8D">
        <w:rPr>
          <w:lang w:val="es-MX"/>
        </w:rPr>
        <w:t xml:space="preserve">Implementación de modal seguro con autenticación para acceso </w:t>
      </w:r>
      <w:proofErr w:type="spellStart"/>
      <w:r w:rsidRPr="00E91C8D">
        <w:rPr>
          <w:lang w:val="es-MX"/>
        </w:rPr>
        <w:t>admin</w:t>
      </w:r>
      <w:proofErr w:type="spellEnd"/>
      <w:r w:rsidRPr="00E91C8D">
        <w:rPr>
          <w:lang w:val="es-MX"/>
        </w:rPr>
        <w:t>.</w:t>
      </w:r>
    </w:p>
    <w:p w14:paraId="6FDA8514" w14:textId="77777777" w:rsidR="00E91C8D" w:rsidRPr="00E91C8D" w:rsidRDefault="00E91C8D" w:rsidP="00E91C8D">
      <w:pPr>
        <w:numPr>
          <w:ilvl w:val="1"/>
          <w:numId w:val="12"/>
        </w:numPr>
        <w:rPr>
          <w:lang w:val="es-MX"/>
        </w:rPr>
      </w:pPr>
      <w:r w:rsidRPr="00E91C8D">
        <w:rPr>
          <w:lang w:val="es-MX"/>
        </w:rPr>
        <w:t>Desarrollo del panel de administración para publicar, editar y eliminar contenido.</w:t>
      </w:r>
    </w:p>
    <w:p w14:paraId="2D304EBF" w14:textId="77777777" w:rsidR="00E91C8D" w:rsidRPr="00E91C8D" w:rsidRDefault="00E91C8D" w:rsidP="00E91C8D">
      <w:pPr>
        <w:numPr>
          <w:ilvl w:val="1"/>
          <w:numId w:val="12"/>
        </w:numPr>
        <w:rPr>
          <w:lang w:val="es-MX"/>
        </w:rPr>
      </w:pPr>
      <w:r w:rsidRPr="00E91C8D">
        <w:rPr>
          <w:lang w:val="es-MX"/>
        </w:rPr>
        <w:t>Validación de entradas y protección contra inyección XSS en el chat.</w:t>
      </w:r>
    </w:p>
    <w:p w14:paraId="3149C03E" w14:textId="77777777" w:rsidR="00E91C8D" w:rsidRPr="00E91C8D" w:rsidRDefault="00E91C8D" w:rsidP="00E91C8D">
      <w:pPr>
        <w:numPr>
          <w:ilvl w:val="1"/>
          <w:numId w:val="12"/>
        </w:numPr>
        <w:rPr>
          <w:lang w:val="es-MX"/>
        </w:rPr>
      </w:pPr>
      <w:r w:rsidRPr="00E91C8D">
        <w:rPr>
          <w:lang w:val="es-MX"/>
        </w:rPr>
        <w:t>Mensajes de advertencia ante contenido sospechoso.</w:t>
      </w:r>
    </w:p>
    <w:p w14:paraId="7560CF9B" w14:textId="77777777" w:rsidR="00E91C8D" w:rsidRPr="00E91C8D" w:rsidRDefault="00E91C8D" w:rsidP="00E91C8D">
      <w:pPr>
        <w:numPr>
          <w:ilvl w:val="1"/>
          <w:numId w:val="12"/>
        </w:numPr>
        <w:rPr>
          <w:lang w:val="es-MX"/>
        </w:rPr>
      </w:pPr>
      <w:r w:rsidRPr="00E91C8D">
        <w:rPr>
          <w:lang w:val="es-MX"/>
        </w:rPr>
        <w:t>Pruebas de flujo completo y optimización de interfaz.</w:t>
      </w:r>
    </w:p>
    <w:p w14:paraId="1E095948" w14:textId="77777777" w:rsidR="00E91C8D" w:rsidRPr="00E91C8D" w:rsidRDefault="00E91C8D" w:rsidP="00E91C8D">
      <w:pPr>
        <w:numPr>
          <w:ilvl w:val="0"/>
          <w:numId w:val="12"/>
        </w:numPr>
        <w:rPr>
          <w:lang w:val="es-MX"/>
        </w:rPr>
      </w:pPr>
      <w:r w:rsidRPr="00E91C8D">
        <w:rPr>
          <w:lang w:val="es-MX"/>
        </w:rPr>
        <w:t>Entregable: Sistema administrable, protegido y validado para su despliegue.</w:t>
      </w:r>
    </w:p>
    <w:p w14:paraId="67B2EF41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7A563510">
          <v:rect id="_x0000_i1082" style="width:0;height:1.5pt" o:hralign="center" o:hrstd="t" o:hr="t" fillcolor="#a0a0a0" stroked="f"/>
        </w:pict>
      </w:r>
    </w:p>
    <w:p w14:paraId="5691711F" w14:textId="77777777" w:rsidR="00E91C8D" w:rsidRPr="00E91C8D" w:rsidRDefault="00E91C8D" w:rsidP="00D33C88">
      <w:pPr>
        <w:pStyle w:val="Ttulo2"/>
        <w:rPr>
          <w:lang w:val="es-MX"/>
        </w:rPr>
      </w:pPr>
      <w:bookmarkStart w:id="10" w:name="_Toc202338601"/>
      <w:r w:rsidRPr="00E91C8D">
        <w:rPr>
          <w:rFonts w:ascii="Segoe UI Emoji" w:hAnsi="Segoe UI Emoji" w:cs="Segoe UI Emoji"/>
          <w:lang w:val="es-MX"/>
        </w:rPr>
        <w:t>🛠️</w:t>
      </w:r>
      <w:r w:rsidRPr="00E91C8D">
        <w:rPr>
          <w:lang w:val="es-MX"/>
        </w:rPr>
        <w:t xml:space="preserve"> Herramientas utilizadas para planificación</w:t>
      </w:r>
      <w:bookmarkEnd w:id="10"/>
    </w:p>
    <w:p w14:paraId="24AD8A4E" w14:textId="77777777" w:rsidR="00E91C8D" w:rsidRPr="00E91C8D" w:rsidRDefault="00E91C8D" w:rsidP="00E91C8D">
      <w:pPr>
        <w:numPr>
          <w:ilvl w:val="0"/>
          <w:numId w:val="13"/>
        </w:numPr>
        <w:rPr>
          <w:lang w:val="es-MX"/>
        </w:rPr>
      </w:pPr>
      <w:r w:rsidRPr="00E91C8D">
        <w:rPr>
          <w:b/>
          <w:bCs/>
          <w:lang w:val="es-MX"/>
        </w:rPr>
        <w:t>Trello</w:t>
      </w:r>
      <w:r w:rsidRPr="00E91C8D">
        <w:rPr>
          <w:lang w:val="es-MX"/>
        </w:rPr>
        <w:t>: Para simulación de tablero Kanban.</w:t>
      </w:r>
    </w:p>
    <w:p w14:paraId="309F9639" w14:textId="77777777" w:rsidR="00E91C8D" w:rsidRPr="00E91C8D" w:rsidRDefault="00E91C8D" w:rsidP="00E91C8D">
      <w:pPr>
        <w:numPr>
          <w:ilvl w:val="0"/>
          <w:numId w:val="13"/>
        </w:numPr>
        <w:rPr>
          <w:lang w:val="es-MX"/>
        </w:rPr>
      </w:pPr>
      <w:r w:rsidRPr="00E91C8D">
        <w:rPr>
          <w:b/>
          <w:bCs/>
          <w:lang w:val="es-MX"/>
        </w:rPr>
        <w:t xml:space="preserve">Google </w:t>
      </w:r>
      <w:proofErr w:type="spellStart"/>
      <w:r w:rsidRPr="00E91C8D">
        <w:rPr>
          <w:b/>
          <w:bCs/>
          <w:lang w:val="es-MX"/>
        </w:rPr>
        <w:t>Docs</w:t>
      </w:r>
      <w:proofErr w:type="spellEnd"/>
      <w:r w:rsidRPr="00E91C8D">
        <w:rPr>
          <w:lang w:val="es-MX"/>
        </w:rPr>
        <w:t>: Para bitácoras y documentación colaborativa.</w:t>
      </w:r>
    </w:p>
    <w:p w14:paraId="7552D1E9" w14:textId="77777777" w:rsidR="00E91C8D" w:rsidRPr="00E91C8D" w:rsidRDefault="00E91C8D" w:rsidP="00E91C8D">
      <w:pPr>
        <w:numPr>
          <w:ilvl w:val="0"/>
          <w:numId w:val="13"/>
        </w:numPr>
        <w:rPr>
          <w:lang w:val="es-MX"/>
        </w:rPr>
      </w:pPr>
      <w:r w:rsidRPr="00E91C8D">
        <w:rPr>
          <w:b/>
          <w:bCs/>
          <w:lang w:val="es-MX"/>
        </w:rPr>
        <w:t>Git + GitHub</w:t>
      </w:r>
      <w:r w:rsidRPr="00E91C8D">
        <w:rPr>
          <w:lang w:val="es-MX"/>
        </w:rPr>
        <w:t>: Para control de versiones y seguimiento de tareas técnicas.</w:t>
      </w:r>
    </w:p>
    <w:p w14:paraId="054BC33F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583EA298">
          <v:rect id="_x0000_i1083" style="width:0;height:1.5pt" o:hralign="center" o:hrstd="t" o:hr="t" fillcolor="#a0a0a0" stroked="f"/>
        </w:pict>
      </w:r>
    </w:p>
    <w:p w14:paraId="468DF512" w14:textId="77777777" w:rsidR="00E91C8D" w:rsidRPr="00E91C8D" w:rsidRDefault="00E91C8D" w:rsidP="00E91C8D">
      <w:pPr>
        <w:rPr>
          <w:b/>
          <w:bCs/>
          <w:lang w:val="es-MX"/>
        </w:rPr>
      </w:pPr>
      <w:r w:rsidRPr="00E91C8D">
        <w:rPr>
          <w:rFonts w:ascii="Segoe UI Emoji" w:hAnsi="Segoe UI Emoji" w:cs="Segoe UI Emoji"/>
          <w:b/>
          <w:bCs/>
          <w:lang w:val="es-MX"/>
        </w:rPr>
        <w:lastRenderedPageBreak/>
        <w:t>📈</w:t>
      </w:r>
      <w:r w:rsidRPr="00E91C8D">
        <w:rPr>
          <w:b/>
          <w:bCs/>
          <w:lang w:val="es-MX"/>
        </w:rPr>
        <w:t xml:space="preserve"> Resultados de la planificación</w:t>
      </w:r>
    </w:p>
    <w:p w14:paraId="4EFF7B52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t xml:space="preserve">Gracias al enfoque ágil, fue posible </w:t>
      </w:r>
      <w:r w:rsidRPr="00E91C8D">
        <w:rPr>
          <w:b/>
          <w:bCs/>
          <w:lang w:val="es-MX"/>
        </w:rPr>
        <w:t>entregar versiones funcionales al final de cada sprint</w:t>
      </w:r>
      <w:r w:rsidRPr="00E91C8D">
        <w:rPr>
          <w:lang w:val="es-MX"/>
        </w:rPr>
        <w:t>, permitir ajustes progresivos, validar componentes individuales antes de su integración y facilitar la documentación continua del proyecto.</w:t>
      </w:r>
    </w:p>
    <w:p w14:paraId="7DBE0C30" w14:textId="7E6B8785" w:rsidR="00DB072A" w:rsidRDefault="00DB072A" w:rsidP="00E91C8D"/>
    <w:p w14:paraId="7EE696C7" w14:textId="77777777" w:rsidR="00DB072A" w:rsidRDefault="00000000" w:rsidP="00D33C88">
      <w:pPr>
        <w:pStyle w:val="Ttulo1"/>
      </w:pPr>
      <w:bookmarkStart w:id="11" w:name="_Toc202338602"/>
      <w:r>
        <w:t>3. Arquitectura y Patrones de Diseño</w:t>
      </w:r>
      <w:bookmarkEnd w:id="11"/>
    </w:p>
    <w:p w14:paraId="59BF623A" w14:textId="77777777" w:rsidR="00E91C8D" w:rsidRPr="00E91C8D" w:rsidRDefault="00E91C8D" w:rsidP="00D33C88">
      <w:pPr>
        <w:pStyle w:val="Ttulo2"/>
        <w:rPr>
          <w:lang w:val="es-MX"/>
        </w:rPr>
      </w:pPr>
      <w:bookmarkStart w:id="12" w:name="_Toc202338603"/>
      <w:r w:rsidRPr="00E91C8D">
        <w:rPr>
          <w:rFonts w:ascii="Segoe UI Emoji" w:hAnsi="Segoe UI Emoji" w:cs="Segoe UI Emoji"/>
          <w:lang w:val="es-MX"/>
        </w:rPr>
        <w:t>🧱</w:t>
      </w:r>
      <w:r w:rsidRPr="00E91C8D">
        <w:rPr>
          <w:lang w:val="es-MX"/>
        </w:rPr>
        <w:t xml:space="preserve"> Arquitectura Seleccionada: MVC Modular Client-</w:t>
      </w:r>
      <w:proofErr w:type="spellStart"/>
      <w:r w:rsidRPr="00E91C8D">
        <w:rPr>
          <w:lang w:val="es-MX"/>
        </w:rPr>
        <w:t>Side</w:t>
      </w:r>
      <w:bookmarkEnd w:id="12"/>
      <w:proofErr w:type="spellEnd"/>
    </w:p>
    <w:p w14:paraId="1E28408F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t xml:space="preserve">El desarrollo de la aplicación web </w:t>
      </w:r>
      <w:r w:rsidRPr="00E91C8D">
        <w:rPr>
          <w:i/>
          <w:iCs/>
          <w:lang w:val="es-MX"/>
        </w:rPr>
        <w:t>“Mentes Fuertes, Redes Conscientes”</w:t>
      </w:r>
      <w:r w:rsidRPr="00E91C8D">
        <w:rPr>
          <w:lang w:val="es-MX"/>
        </w:rPr>
        <w:t xml:space="preserve"> se estructura bajo un enfoque </w:t>
      </w:r>
      <w:r w:rsidRPr="00E91C8D">
        <w:rPr>
          <w:b/>
          <w:bCs/>
          <w:lang w:val="es-MX"/>
        </w:rPr>
        <w:t>MVC (Modelo-Vista-Controlador) modular del lado del cliente</w:t>
      </w:r>
      <w:r w:rsidRPr="00E91C8D">
        <w:rPr>
          <w:lang w:val="es-MX"/>
        </w:rPr>
        <w:t xml:space="preserve">, adaptado a entornos sin </w:t>
      </w:r>
      <w:proofErr w:type="spellStart"/>
      <w:r w:rsidRPr="00E91C8D">
        <w:rPr>
          <w:lang w:val="es-MX"/>
        </w:rPr>
        <w:t>backend</w:t>
      </w:r>
      <w:proofErr w:type="spellEnd"/>
      <w:r w:rsidRPr="00E91C8D">
        <w:rPr>
          <w:lang w:val="es-MX"/>
        </w:rPr>
        <w:t xml:space="preserve"> persistente.</w:t>
      </w:r>
    </w:p>
    <w:p w14:paraId="09418099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t xml:space="preserve">Este tipo de arquitectura permite </w:t>
      </w:r>
      <w:r w:rsidRPr="00E91C8D">
        <w:rPr>
          <w:b/>
          <w:bCs/>
          <w:lang w:val="es-MX"/>
        </w:rPr>
        <w:t>separar responsabilidades</w:t>
      </w:r>
      <w:r w:rsidRPr="00E91C8D">
        <w:rPr>
          <w:lang w:val="es-MX"/>
        </w:rPr>
        <w:t xml:space="preserve">, mejorar la organización del código y facilitar su mantenibilidad. Se optó por una implementación ligera usando </w:t>
      </w:r>
      <w:r w:rsidRPr="00E91C8D">
        <w:rPr>
          <w:b/>
          <w:bCs/>
          <w:lang w:val="es-MX"/>
        </w:rPr>
        <w:t xml:space="preserve">JavaScript </w:t>
      </w:r>
      <w:proofErr w:type="spellStart"/>
      <w:r w:rsidRPr="00E91C8D">
        <w:rPr>
          <w:b/>
          <w:bCs/>
          <w:lang w:val="es-MX"/>
        </w:rPr>
        <w:t>Vanilla</w:t>
      </w:r>
      <w:proofErr w:type="spellEnd"/>
      <w:r w:rsidRPr="00E91C8D">
        <w:rPr>
          <w:lang w:val="es-MX"/>
        </w:rPr>
        <w:t xml:space="preserve">, simulando la separación de capas mediante estructuras modulares, y utilizando </w:t>
      </w:r>
      <w:proofErr w:type="spellStart"/>
      <w:r w:rsidRPr="00E91C8D">
        <w:rPr>
          <w:lang w:val="es-MX"/>
        </w:rPr>
        <w:t>localStorage</w:t>
      </w:r>
      <w:proofErr w:type="spellEnd"/>
      <w:r w:rsidRPr="00E91C8D">
        <w:rPr>
          <w:lang w:val="es-MX"/>
        </w:rPr>
        <w:t xml:space="preserve"> como modelo de persistencia temporal.</w:t>
      </w:r>
    </w:p>
    <w:p w14:paraId="30EF2E79" w14:textId="77777777" w:rsidR="00E91C8D" w:rsidRPr="00E91C8D" w:rsidRDefault="00E91C8D" w:rsidP="00D33C88">
      <w:pPr>
        <w:pStyle w:val="Ttulo2"/>
        <w:rPr>
          <w:lang w:val="es-MX"/>
        </w:rPr>
      </w:pPr>
      <w:bookmarkStart w:id="13" w:name="_Toc202338604"/>
      <w:r w:rsidRPr="00E91C8D">
        <w:rPr>
          <w:rFonts w:ascii="Segoe UI Emoji" w:hAnsi="Segoe UI Emoji" w:cs="Segoe UI Emoji"/>
          <w:lang w:val="es-MX"/>
        </w:rPr>
        <w:t>🧩</w:t>
      </w:r>
      <w:r w:rsidRPr="00E91C8D">
        <w:rPr>
          <w:lang w:val="es-MX"/>
        </w:rPr>
        <w:t xml:space="preserve"> Componentes del Modelo MVC:</w:t>
      </w:r>
      <w:bookmarkEnd w:id="13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02"/>
        <w:gridCol w:w="3035"/>
        <w:gridCol w:w="3893"/>
      </w:tblGrid>
      <w:tr w:rsidR="00E91C8D" w:rsidRPr="00E91C8D" w14:paraId="7DB1EBFE" w14:textId="77777777" w:rsidTr="00D3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696F8" w14:textId="77777777" w:rsidR="00E91C8D" w:rsidRPr="00E91C8D" w:rsidRDefault="00E91C8D" w:rsidP="00E91C8D">
            <w:pPr>
              <w:spacing w:after="200" w:line="276" w:lineRule="auto"/>
              <w:rPr>
                <w:lang w:val="es-MX"/>
              </w:rPr>
            </w:pPr>
            <w:r w:rsidRPr="00E91C8D">
              <w:rPr>
                <w:lang w:val="es-MX"/>
              </w:rPr>
              <w:t>Componente</w:t>
            </w:r>
          </w:p>
        </w:tc>
        <w:tc>
          <w:tcPr>
            <w:tcW w:w="0" w:type="auto"/>
            <w:hideMark/>
          </w:tcPr>
          <w:p w14:paraId="5D6A9F14" w14:textId="77777777" w:rsidR="00E91C8D" w:rsidRPr="00E91C8D" w:rsidRDefault="00E91C8D" w:rsidP="00E91C8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91C8D">
              <w:rPr>
                <w:lang w:val="es-MX"/>
              </w:rPr>
              <w:t>Descripción</w:t>
            </w:r>
          </w:p>
        </w:tc>
        <w:tc>
          <w:tcPr>
            <w:tcW w:w="0" w:type="auto"/>
            <w:hideMark/>
          </w:tcPr>
          <w:p w14:paraId="5E65AD30" w14:textId="77777777" w:rsidR="00E91C8D" w:rsidRPr="00E91C8D" w:rsidRDefault="00E91C8D" w:rsidP="00E91C8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91C8D">
              <w:rPr>
                <w:lang w:val="es-MX"/>
              </w:rPr>
              <w:t>Implementación</w:t>
            </w:r>
          </w:p>
        </w:tc>
      </w:tr>
      <w:tr w:rsidR="00E91C8D" w:rsidRPr="00E91C8D" w14:paraId="3EC54E8F" w14:textId="77777777" w:rsidTr="00D3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75C25" w14:textId="77777777" w:rsidR="00E91C8D" w:rsidRPr="00E91C8D" w:rsidRDefault="00E91C8D" w:rsidP="00E91C8D">
            <w:pPr>
              <w:spacing w:after="200" w:line="276" w:lineRule="auto"/>
              <w:rPr>
                <w:lang w:val="es-MX"/>
              </w:rPr>
            </w:pPr>
            <w:r w:rsidRPr="00E91C8D">
              <w:rPr>
                <w:lang w:val="es-MX"/>
              </w:rPr>
              <w:t>Modelo (</w:t>
            </w:r>
            <w:proofErr w:type="spellStart"/>
            <w:r w:rsidRPr="00E91C8D">
              <w:rPr>
                <w:lang w:val="es-MX"/>
              </w:rPr>
              <w:t>Model</w:t>
            </w:r>
            <w:proofErr w:type="spellEnd"/>
            <w:r w:rsidRPr="00E91C8D">
              <w:rPr>
                <w:lang w:val="es-MX"/>
              </w:rPr>
              <w:t>)</w:t>
            </w:r>
          </w:p>
        </w:tc>
        <w:tc>
          <w:tcPr>
            <w:tcW w:w="0" w:type="auto"/>
            <w:hideMark/>
          </w:tcPr>
          <w:p w14:paraId="6E56CE6E" w14:textId="77777777" w:rsidR="00E91C8D" w:rsidRPr="00E91C8D" w:rsidRDefault="00E91C8D" w:rsidP="00E91C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91C8D">
              <w:rPr>
                <w:lang w:val="es-MX"/>
              </w:rPr>
              <w:t>Encargado de almacenar, recuperar y actualizar los datos de publicaciones y chat.</w:t>
            </w:r>
          </w:p>
        </w:tc>
        <w:tc>
          <w:tcPr>
            <w:tcW w:w="0" w:type="auto"/>
            <w:hideMark/>
          </w:tcPr>
          <w:p w14:paraId="133A4DBF" w14:textId="77777777" w:rsidR="00E91C8D" w:rsidRPr="00E91C8D" w:rsidRDefault="00E91C8D" w:rsidP="00E91C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91C8D">
              <w:rPr>
                <w:lang w:val="es-MX"/>
              </w:rPr>
              <w:t xml:space="preserve">Funciones que gestionan </w:t>
            </w:r>
            <w:proofErr w:type="spellStart"/>
            <w:r w:rsidRPr="00E91C8D">
              <w:rPr>
                <w:lang w:val="es-MX"/>
              </w:rPr>
              <w:t>localStorage</w:t>
            </w:r>
            <w:proofErr w:type="spellEnd"/>
            <w:r w:rsidRPr="00E91C8D">
              <w:rPr>
                <w:lang w:val="es-MX"/>
              </w:rPr>
              <w:t xml:space="preserve">, como </w:t>
            </w:r>
            <w:proofErr w:type="spellStart"/>
            <w:proofErr w:type="gramStart"/>
            <w:r w:rsidRPr="00E91C8D">
              <w:rPr>
                <w:lang w:val="es-MX"/>
              </w:rPr>
              <w:t>guardarPublicacion</w:t>
            </w:r>
            <w:proofErr w:type="spellEnd"/>
            <w:r w:rsidRPr="00E91C8D">
              <w:rPr>
                <w:lang w:val="es-MX"/>
              </w:rPr>
              <w:t>(</w:t>
            </w:r>
            <w:proofErr w:type="gramEnd"/>
            <w:r w:rsidRPr="00E91C8D">
              <w:rPr>
                <w:lang w:val="es-MX"/>
              </w:rPr>
              <w:t xml:space="preserve">), </w:t>
            </w:r>
            <w:proofErr w:type="spellStart"/>
            <w:proofErr w:type="gramStart"/>
            <w:r w:rsidRPr="00E91C8D">
              <w:rPr>
                <w:lang w:val="es-MX"/>
              </w:rPr>
              <w:t>cargarContenidoAdmin</w:t>
            </w:r>
            <w:proofErr w:type="spellEnd"/>
            <w:r w:rsidRPr="00E91C8D">
              <w:rPr>
                <w:lang w:val="es-MX"/>
              </w:rPr>
              <w:t>(</w:t>
            </w:r>
            <w:proofErr w:type="gramEnd"/>
            <w:r w:rsidRPr="00E91C8D">
              <w:rPr>
                <w:lang w:val="es-MX"/>
              </w:rPr>
              <w:t xml:space="preserve">) y </w:t>
            </w:r>
            <w:proofErr w:type="spellStart"/>
            <w:proofErr w:type="gramStart"/>
            <w:r w:rsidRPr="00E91C8D">
              <w:rPr>
                <w:lang w:val="es-MX"/>
              </w:rPr>
              <w:t>saveMessage</w:t>
            </w:r>
            <w:proofErr w:type="spellEnd"/>
            <w:r w:rsidRPr="00E91C8D">
              <w:rPr>
                <w:lang w:val="es-MX"/>
              </w:rPr>
              <w:t>(</w:t>
            </w:r>
            <w:proofErr w:type="gramEnd"/>
            <w:r w:rsidRPr="00E91C8D">
              <w:rPr>
                <w:lang w:val="es-MX"/>
              </w:rPr>
              <w:t>).</w:t>
            </w:r>
          </w:p>
        </w:tc>
      </w:tr>
      <w:tr w:rsidR="00E91C8D" w:rsidRPr="00E91C8D" w14:paraId="51AB7268" w14:textId="77777777" w:rsidTr="00D33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3AA4D" w14:textId="77777777" w:rsidR="00E91C8D" w:rsidRPr="00E91C8D" w:rsidRDefault="00E91C8D" w:rsidP="00E91C8D">
            <w:pPr>
              <w:spacing w:after="200" w:line="276" w:lineRule="auto"/>
              <w:rPr>
                <w:lang w:val="es-MX"/>
              </w:rPr>
            </w:pPr>
            <w:r w:rsidRPr="00E91C8D">
              <w:rPr>
                <w:lang w:val="es-MX"/>
              </w:rPr>
              <w:t>Vista (View)</w:t>
            </w:r>
          </w:p>
        </w:tc>
        <w:tc>
          <w:tcPr>
            <w:tcW w:w="0" w:type="auto"/>
            <w:hideMark/>
          </w:tcPr>
          <w:p w14:paraId="34892A75" w14:textId="77777777" w:rsidR="00E91C8D" w:rsidRPr="00E91C8D" w:rsidRDefault="00E91C8D" w:rsidP="00E91C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91C8D">
              <w:rPr>
                <w:lang w:val="es-MX"/>
              </w:rPr>
              <w:t>Representación visual de los datos y la interfaz interactiva del usuario.</w:t>
            </w:r>
          </w:p>
        </w:tc>
        <w:tc>
          <w:tcPr>
            <w:tcW w:w="0" w:type="auto"/>
            <w:hideMark/>
          </w:tcPr>
          <w:p w14:paraId="0D2EA638" w14:textId="77777777" w:rsidR="00E91C8D" w:rsidRPr="00E91C8D" w:rsidRDefault="00E91C8D" w:rsidP="00E91C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91C8D">
              <w:rPr>
                <w:lang w:val="es-MX"/>
              </w:rPr>
              <w:t>Archivos HTML y manipulación del DOM para mostrar publicaciones, recursos y mensajes en pantalla.</w:t>
            </w:r>
          </w:p>
        </w:tc>
      </w:tr>
      <w:tr w:rsidR="00E91C8D" w:rsidRPr="00E91C8D" w14:paraId="70074322" w14:textId="77777777" w:rsidTr="00D3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0E53C" w14:textId="77777777" w:rsidR="00E91C8D" w:rsidRPr="00E91C8D" w:rsidRDefault="00E91C8D" w:rsidP="00E91C8D">
            <w:pPr>
              <w:spacing w:after="200" w:line="276" w:lineRule="auto"/>
              <w:rPr>
                <w:lang w:val="es-MX"/>
              </w:rPr>
            </w:pPr>
            <w:r w:rsidRPr="00E91C8D">
              <w:rPr>
                <w:lang w:val="es-MX"/>
              </w:rPr>
              <w:t>Controlador (</w:t>
            </w:r>
            <w:proofErr w:type="spellStart"/>
            <w:r w:rsidRPr="00E91C8D">
              <w:rPr>
                <w:lang w:val="es-MX"/>
              </w:rPr>
              <w:t>Controller</w:t>
            </w:r>
            <w:proofErr w:type="spellEnd"/>
            <w:r w:rsidRPr="00E91C8D">
              <w:rPr>
                <w:lang w:val="es-MX"/>
              </w:rPr>
              <w:t>)</w:t>
            </w:r>
          </w:p>
        </w:tc>
        <w:tc>
          <w:tcPr>
            <w:tcW w:w="0" w:type="auto"/>
            <w:hideMark/>
          </w:tcPr>
          <w:p w14:paraId="6F770663" w14:textId="77777777" w:rsidR="00E91C8D" w:rsidRPr="00E91C8D" w:rsidRDefault="00E91C8D" w:rsidP="00E91C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91C8D">
              <w:rPr>
                <w:lang w:val="es-MX"/>
              </w:rPr>
              <w:t>Contiene la lógica que responde a eventos del usuario y coordina las acciones entre el modelo y la vista.</w:t>
            </w:r>
          </w:p>
        </w:tc>
        <w:tc>
          <w:tcPr>
            <w:tcW w:w="0" w:type="auto"/>
            <w:hideMark/>
          </w:tcPr>
          <w:p w14:paraId="443CEAC4" w14:textId="77777777" w:rsidR="00E91C8D" w:rsidRPr="00E91C8D" w:rsidRDefault="00E91C8D" w:rsidP="00E91C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91C8D">
              <w:rPr>
                <w:lang w:val="es-MX"/>
              </w:rPr>
              <w:t xml:space="preserve">Funciones de eventos JS como </w:t>
            </w:r>
            <w:proofErr w:type="spellStart"/>
            <w:proofErr w:type="gramStart"/>
            <w:r w:rsidRPr="00E91C8D">
              <w:rPr>
                <w:lang w:val="es-MX"/>
              </w:rPr>
              <w:t>publicarContenido</w:t>
            </w:r>
            <w:proofErr w:type="spellEnd"/>
            <w:r w:rsidRPr="00E91C8D">
              <w:rPr>
                <w:lang w:val="es-MX"/>
              </w:rPr>
              <w:t>(</w:t>
            </w:r>
            <w:proofErr w:type="gramEnd"/>
            <w:r w:rsidRPr="00E91C8D">
              <w:rPr>
                <w:lang w:val="es-MX"/>
              </w:rPr>
              <w:t xml:space="preserve">), </w:t>
            </w:r>
            <w:proofErr w:type="spellStart"/>
            <w:proofErr w:type="gramStart"/>
            <w:r w:rsidRPr="00E91C8D">
              <w:rPr>
                <w:lang w:val="es-MX"/>
              </w:rPr>
              <w:t>editarPublicacion</w:t>
            </w:r>
            <w:proofErr w:type="spellEnd"/>
            <w:r w:rsidRPr="00E91C8D">
              <w:rPr>
                <w:lang w:val="es-MX"/>
              </w:rPr>
              <w:t>(</w:t>
            </w:r>
            <w:proofErr w:type="gramEnd"/>
            <w:r w:rsidRPr="00E91C8D">
              <w:rPr>
                <w:lang w:val="es-MX"/>
              </w:rPr>
              <w:t xml:space="preserve">), </w:t>
            </w:r>
            <w:proofErr w:type="spellStart"/>
            <w:proofErr w:type="gramStart"/>
            <w:r w:rsidRPr="00E91C8D">
              <w:rPr>
                <w:lang w:val="es-MX"/>
              </w:rPr>
              <w:t>verificarPassword</w:t>
            </w:r>
            <w:proofErr w:type="spellEnd"/>
            <w:r w:rsidRPr="00E91C8D">
              <w:rPr>
                <w:lang w:val="es-MX"/>
              </w:rPr>
              <w:t>(</w:t>
            </w:r>
            <w:proofErr w:type="gramEnd"/>
            <w:r w:rsidRPr="00E91C8D">
              <w:rPr>
                <w:lang w:val="es-MX"/>
              </w:rPr>
              <w:t xml:space="preserve">) y </w:t>
            </w:r>
            <w:proofErr w:type="spellStart"/>
            <w:proofErr w:type="gramStart"/>
            <w:r w:rsidRPr="00E91C8D">
              <w:rPr>
                <w:lang w:val="es-MX"/>
              </w:rPr>
              <w:t>sendMessage</w:t>
            </w:r>
            <w:proofErr w:type="spellEnd"/>
            <w:r w:rsidRPr="00E91C8D">
              <w:rPr>
                <w:lang w:val="es-MX"/>
              </w:rPr>
              <w:t>(</w:t>
            </w:r>
            <w:proofErr w:type="gramEnd"/>
            <w:r w:rsidRPr="00E91C8D">
              <w:rPr>
                <w:lang w:val="es-MX"/>
              </w:rPr>
              <w:t>).</w:t>
            </w:r>
          </w:p>
        </w:tc>
      </w:tr>
    </w:tbl>
    <w:p w14:paraId="61A758B3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t>Esta arquitectura está integrada directamente en el navegador del usuario (</w:t>
      </w:r>
      <w:proofErr w:type="spellStart"/>
      <w:r w:rsidRPr="00E91C8D">
        <w:rPr>
          <w:lang w:val="es-MX"/>
        </w:rPr>
        <w:t>client-side</w:t>
      </w:r>
      <w:proofErr w:type="spellEnd"/>
      <w:r w:rsidRPr="00E91C8D">
        <w:rPr>
          <w:lang w:val="es-MX"/>
        </w:rPr>
        <w:t xml:space="preserve">), utilizando </w:t>
      </w:r>
      <w:proofErr w:type="spellStart"/>
      <w:r w:rsidRPr="00E91C8D">
        <w:rPr>
          <w:lang w:val="es-MX"/>
        </w:rPr>
        <w:t>localStorage</w:t>
      </w:r>
      <w:proofErr w:type="spellEnd"/>
      <w:r w:rsidRPr="00E91C8D">
        <w:rPr>
          <w:lang w:val="es-MX"/>
        </w:rPr>
        <w:t xml:space="preserve"> como base de datos local y sin requerimientos de servidor o </w:t>
      </w:r>
      <w:proofErr w:type="spellStart"/>
      <w:r w:rsidRPr="00E91C8D">
        <w:rPr>
          <w:lang w:val="es-MX"/>
        </w:rPr>
        <w:t>frameworks</w:t>
      </w:r>
      <w:proofErr w:type="spellEnd"/>
      <w:r w:rsidRPr="00E91C8D">
        <w:rPr>
          <w:lang w:val="es-MX"/>
        </w:rPr>
        <w:t xml:space="preserve"> externos.</w:t>
      </w:r>
    </w:p>
    <w:p w14:paraId="6C02B3DA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59495BF7">
          <v:rect id="_x0000_i1119" style="width:0;height:1.5pt" o:hralign="center" o:hrstd="t" o:hr="t" fillcolor="#a0a0a0" stroked="f"/>
        </w:pict>
      </w:r>
    </w:p>
    <w:p w14:paraId="3EBA9075" w14:textId="77777777" w:rsidR="00E91C8D" w:rsidRPr="00E91C8D" w:rsidRDefault="00E91C8D" w:rsidP="00D33C88">
      <w:pPr>
        <w:pStyle w:val="Ttulo2"/>
        <w:rPr>
          <w:lang w:val="es-MX"/>
        </w:rPr>
      </w:pPr>
      <w:bookmarkStart w:id="14" w:name="_Toc202338605"/>
      <w:r w:rsidRPr="00E91C8D">
        <w:rPr>
          <w:rFonts w:ascii="Segoe UI Emoji" w:hAnsi="Segoe UI Emoji" w:cs="Segoe UI Emoji"/>
          <w:lang w:val="es-MX"/>
        </w:rPr>
        <w:lastRenderedPageBreak/>
        <w:t>🧠</w:t>
      </w:r>
      <w:r w:rsidRPr="00E91C8D">
        <w:rPr>
          <w:lang w:val="es-MX"/>
        </w:rPr>
        <w:t xml:space="preserve"> Patrones de Diseño Aplicados</w:t>
      </w:r>
      <w:bookmarkEnd w:id="14"/>
    </w:p>
    <w:p w14:paraId="16449F77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t>Durante la implementación del sistema, se aplicaron varios patrones de diseño de software para mejorar la estructura, escalabilidad y claridad del código.</w:t>
      </w:r>
    </w:p>
    <w:p w14:paraId="61A64C3B" w14:textId="77777777" w:rsidR="00E91C8D" w:rsidRPr="00E91C8D" w:rsidRDefault="00E91C8D" w:rsidP="00E91C8D">
      <w:pPr>
        <w:rPr>
          <w:b/>
          <w:bCs/>
          <w:lang w:val="es-MX"/>
        </w:rPr>
      </w:pPr>
      <w:r w:rsidRPr="00E91C8D">
        <w:rPr>
          <w:b/>
          <w:bCs/>
          <w:lang w:val="es-MX"/>
        </w:rPr>
        <w:t xml:space="preserve">1. </w:t>
      </w:r>
      <w:r w:rsidRPr="00E91C8D">
        <w:rPr>
          <w:rFonts w:ascii="Segoe UI Emoji" w:hAnsi="Segoe UI Emoji" w:cs="Segoe UI Emoji"/>
          <w:b/>
          <w:bCs/>
          <w:lang w:val="es-MX"/>
        </w:rPr>
        <w:t>🔁</w:t>
      </w:r>
      <w:r w:rsidRPr="00E91C8D">
        <w:rPr>
          <w:b/>
          <w:bCs/>
          <w:lang w:val="es-MX"/>
        </w:rPr>
        <w:t xml:space="preserve"> Modular JavaScript</w:t>
      </w:r>
    </w:p>
    <w:p w14:paraId="43C74F85" w14:textId="77777777" w:rsidR="00E91C8D" w:rsidRPr="00E91C8D" w:rsidRDefault="00E91C8D" w:rsidP="00E91C8D">
      <w:pPr>
        <w:rPr>
          <w:lang w:val="es-MX"/>
        </w:rPr>
      </w:pPr>
      <w:r w:rsidRPr="00E91C8D">
        <w:rPr>
          <w:b/>
          <w:bCs/>
          <w:lang w:val="es-MX"/>
        </w:rPr>
        <w:t>Objetivo:</w:t>
      </w:r>
      <w:r w:rsidRPr="00E91C8D">
        <w:rPr>
          <w:lang w:val="es-MX"/>
        </w:rPr>
        <w:t xml:space="preserve"> Reutilizar lógica mediante funciones independientes y agrupadas.</w:t>
      </w:r>
    </w:p>
    <w:p w14:paraId="50428439" w14:textId="77777777" w:rsidR="00E91C8D" w:rsidRPr="00E91C8D" w:rsidRDefault="00E91C8D" w:rsidP="00E91C8D">
      <w:pPr>
        <w:rPr>
          <w:lang w:val="es-MX"/>
        </w:rPr>
      </w:pPr>
      <w:r w:rsidRPr="00E91C8D">
        <w:rPr>
          <w:b/>
          <w:bCs/>
          <w:lang w:val="es-MX"/>
        </w:rPr>
        <w:t>Aplicación:</w:t>
      </w:r>
      <w:r w:rsidRPr="00E91C8D">
        <w:rPr>
          <w:lang w:val="es-MX"/>
        </w:rPr>
        <w:br/>
        <w:t>Se utilizaron funciones modulares para encapsular lógica como:</w:t>
      </w:r>
    </w:p>
    <w:p w14:paraId="22D74F8F" w14:textId="77777777" w:rsidR="00E91C8D" w:rsidRPr="00E91C8D" w:rsidRDefault="00E91C8D" w:rsidP="00E91C8D">
      <w:pPr>
        <w:numPr>
          <w:ilvl w:val="0"/>
          <w:numId w:val="14"/>
        </w:numPr>
        <w:rPr>
          <w:lang w:val="es-MX"/>
        </w:rPr>
      </w:pPr>
      <w:r w:rsidRPr="00E91C8D">
        <w:rPr>
          <w:lang w:val="es-MX"/>
        </w:rPr>
        <w:t>Filtrado de tarjetas por categoría</w:t>
      </w:r>
    </w:p>
    <w:p w14:paraId="3913D40D" w14:textId="77777777" w:rsidR="00E91C8D" w:rsidRPr="00E91C8D" w:rsidRDefault="00E91C8D" w:rsidP="00E91C8D">
      <w:pPr>
        <w:numPr>
          <w:ilvl w:val="0"/>
          <w:numId w:val="14"/>
        </w:numPr>
        <w:rPr>
          <w:lang w:val="es-MX"/>
        </w:rPr>
      </w:pPr>
      <w:r w:rsidRPr="00E91C8D">
        <w:rPr>
          <w:lang w:val="es-MX"/>
        </w:rPr>
        <w:t>Búsqueda en tiempo real</w:t>
      </w:r>
    </w:p>
    <w:p w14:paraId="48BACBEA" w14:textId="77777777" w:rsidR="00E91C8D" w:rsidRPr="00E91C8D" w:rsidRDefault="00E91C8D" w:rsidP="00E91C8D">
      <w:pPr>
        <w:numPr>
          <w:ilvl w:val="0"/>
          <w:numId w:val="14"/>
        </w:numPr>
        <w:rPr>
          <w:lang w:val="es-MX"/>
        </w:rPr>
      </w:pPr>
      <w:r w:rsidRPr="00E91C8D">
        <w:rPr>
          <w:lang w:val="es-MX"/>
        </w:rPr>
        <w:t>Control del chat (enviar, recibir, validar)</w:t>
      </w:r>
    </w:p>
    <w:p w14:paraId="412DBE01" w14:textId="77777777" w:rsidR="00E91C8D" w:rsidRPr="00E91C8D" w:rsidRDefault="00E91C8D" w:rsidP="00E91C8D">
      <w:pPr>
        <w:numPr>
          <w:ilvl w:val="0"/>
          <w:numId w:val="14"/>
        </w:numPr>
        <w:rPr>
          <w:lang w:val="es-MX"/>
        </w:rPr>
      </w:pPr>
      <w:r w:rsidRPr="00E91C8D">
        <w:rPr>
          <w:lang w:val="es-MX"/>
        </w:rPr>
        <w:t>CRUD de publicaciones</w:t>
      </w:r>
      <w:r w:rsidRPr="00E91C8D">
        <w:rPr>
          <w:lang w:val="es-MX"/>
        </w:rPr>
        <w:br/>
        <w:t>Esto permite que cada bloque sea mantenido y probado individualmente, facilitando su extensión.</w:t>
      </w:r>
    </w:p>
    <w:p w14:paraId="12DEF8B8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6E5A0AB0">
          <v:rect id="_x0000_i1120" style="width:0;height:1.5pt" o:hralign="center" o:hrstd="t" o:hr="t" fillcolor="#a0a0a0" stroked="f"/>
        </w:pict>
      </w:r>
    </w:p>
    <w:p w14:paraId="0EF861D8" w14:textId="77777777" w:rsidR="00E91C8D" w:rsidRPr="00E91C8D" w:rsidRDefault="00E91C8D" w:rsidP="00D33C88">
      <w:pPr>
        <w:pStyle w:val="Ttulo2"/>
        <w:rPr>
          <w:lang w:val="es-MX"/>
        </w:rPr>
      </w:pPr>
      <w:bookmarkStart w:id="15" w:name="_Toc202338606"/>
      <w:r w:rsidRPr="00E91C8D">
        <w:rPr>
          <w:lang w:val="es-MX"/>
        </w:rPr>
        <w:t xml:space="preserve">2. </w:t>
      </w:r>
      <w:r w:rsidRPr="00E91C8D">
        <w:rPr>
          <w:rFonts w:ascii="Segoe UI Emoji" w:hAnsi="Segoe UI Emoji" w:cs="Segoe UI Emoji"/>
          <w:lang w:val="es-MX"/>
        </w:rPr>
        <w:t>🧍</w:t>
      </w:r>
      <w:r w:rsidRPr="00E91C8D">
        <w:rPr>
          <w:lang w:val="es-MX"/>
        </w:rPr>
        <w:t xml:space="preserve"> </w:t>
      </w:r>
      <w:proofErr w:type="spellStart"/>
      <w:r w:rsidRPr="00E91C8D">
        <w:rPr>
          <w:lang w:val="es-MX"/>
        </w:rPr>
        <w:t>Singleton</w:t>
      </w:r>
      <w:bookmarkEnd w:id="15"/>
      <w:proofErr w:type="spellEnd"/>
    </w:p>
    <w:p w14:paraId="69CE5B61" w14:textId="77777777" w:rsidR="00E91C8D" w:rsidRPr="00E91C8D" w:rsidRDefault="00E91C8D" w:rsidP="00E91C8D">
      <w:pPr>
        <w:rPr>
          <w:lang w:val="es-MX"/>
        </w:rPr>
      </w:pPr>
      <w:r w:rsidRPr="00E91C8D">
        <w:rPr>
          <w:b/>
          <w:bCs/>
          <w:lang w:val="es-MX"/>
        </w:rPr>
        <w:t>Objetivo:</w:t>
      </w:r>
      <w:r w:rsidRPr="00E91C8D">
        <w:rPr>
          <w:lang w:val="es-MX"/>
        </w:rPr>
        <w:t xml:space="preserve"> Asegurar que solo exista una instancia controlada de un módulo específico.</w:t>
      </w:r>
    </w:p>
    <w:p w14:paraId="2C94961F" w14:textId="77777777" w:rsidR="00E91C8D" w:rsidRPr="00E91C8D" w:rsidRDefault="00E91C8D" w:rsidP="00E91C8D">
      <w:pPr>
        <w:rPr>
          <w:lang w:val="es-MX"/>
        </w:rPr>
      </w:pPr>
      <w:r w:rsidRPr="00E91C8D">
        <w:rPr>
          <w:b/>
          <w:bCs/>
          <w:lang w:val="es-MX"/>
        </w:rPr>
        <w:t>Aplicación:</w:t>
      </w:r>
      <w:r w:rsidRPr="00E91C8D">
        <w:rPr>
          <w:lang w:val="es-MX"/>
        </w:rPr>
        <w:br/>
        <w:t xml:space="preserve">El </w:t>
      </w:r>
      <w:r w:rsidRPr="00E91C8D">
        <w:rPr>
          <w:b/>
          <w:bCs/>
          <w:lang w:val="es-MX"/>
        </w:rPr>
        <w:t>panel de administración</w:t>
      </w:r>
      <w:r w:rsidRPr="00E91C8D">
        <w:rPr>
          <w:lang w:val="es-MX"/>
        </w:rPr>
        <w:t xml:space="preserve"> está protegido por contraseña, y sólo puede activarse una instancia a la vez (simulada con la variable </w:t>
      </w:r>
      <w:proofErr w:type="spellStart"/>
      <w:r w:rsidRPr="00E91C8D">
        <w:rPr>
          <w:lang w:val="es-MX"/>
        </w:rPr>
        <w:t>administradorActivo</w:t>
      </w:r>
      <w:proofErr w:type="spellEnd"/>
      <w:r w:rsidRPr="00E91C8D">
        <w:rPr>
          <w:lang w:val="es-MX"/>
        </w:rPr>
        <w:t>). Esto evita conflictos de sesión y controla el acceso a funciones críticas como publicar, editar o eliminar contenido.</w:t>
      </w:r>
    </w:p>
    <w:p w14:paraId="5B4FDCBB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0F58FABA">
          <v:rect id="_x0000_i1121" style="width:0;height:1.5pt" o:hralign="center" o:hrstd="t" o:hr="t" fillcolor="#a0a0a0" stroked="f"/>
        </w:pict>
      </w:r>
    </w:p>
    <w:p w14:paraId="21D3D7FD" w14:textId="77777777" w:rsidR="00E91C8D" w:rsidRPr="00E91C8D" w:rsidRDefault="00E91C8D" w:rsidP="00D33C88">
      <w:pPr>
        <w:pStyle w:val="Ttulo2"/>
        <w:rPr>
          <w:lang w:val="es-MX"/>
        </w:rPr>
      </w:pPr>
      <w:bookmarkStart w:id="16" w:name="_Toc202338607"/>
      <w:r w:rsidRPr="00E91C8D">
        <w:rPr>
          <w:lang w:val="es-MX"/>
        </w:rPr>
        <w:t xml:space="preserve">3. </w:t>
      </w:r>
      <w:r w:rsidRPr="00E91C8D">
        <w:rPr>
          <w:rFonts w:ascii="Segoe UI Emoji" w:hAnsi="Segoe UI Emoji" w:cs="Segoe UI Emoji"/>
          <w:lang w:val="es-MX"/>
        </w:rPr>
        <w:t>🔔</w:t>
      </w:r>
      <w:r w:rsidRPr="00E91C8D">
        <w:rPr>
          <w:lang w:val="es-MX"/>
        </w:rPr>
        <w:t xml:space="preserve"> </w:t>
      </w:r>
      <w:proofErr w:type="spellStart"/>
      <w:r w:rsidRPr="00E91C8D">
        <w:rPr>
          <w:lang w:val="es-MX"/>
        </w:rPr>
        <w:t>Observer</w:t>
      </w:r>
      <w:proofErr w:type="spellEnd"/>
      <w:r w:rsidRPr="00E91C8D">
        <w:rPr>
          <w:lang w:val="es-MX"/>
        </w:rPr>
        <w:t xml:space="preserve"> (Publicador/Suscriptor)</w:t>
      </w:r>
      <w:bookmarkEnd w:id="16"/>
    </w:p>
    <w:p w14:paraId="5711C785" w14:textId="77777777" w:rsidR="00E91C8D" w:rsidRPr="00E91C8D" w:rsidRDefault="00E91C8D" w:rsidP="00E91C8D">
      <w:pPr>
        <w:rPr>
          <w:lang w:val="es-MX"/>
        </w:rPr>
      </w:pPr>
      <w:r w:rsidRPr="00E91C8D">
        <w:rPr>
          <w:b/>
          <w:bCs/>
          <w:lang w:val="es-MX"/>
        </w:rPr>
        <w:t>Objetivo:</w:t>
      </w:r>
      <w:r w:rsidRPr="00E91C8D">
        <w:rPr>
          <w:lang w:val="es-MX"/>
        </w:rPr>
        <w:t xml:space="preserve"> Actualizar automáticamente la vista cada vez que el modelo cambia.</w:t>
      </w:r>
    </w:p>
    <w:p w14:paraId="60202583" w14:textId="77777777" w:rsidR="00E91C8D" w:rsidRPr="00E91C8D" w:rsidRDefault="00E91C8D" w:rsidP="00E91C8D">
      <w:pPr>
        <w:rPr>
          <w:lang w:val="es-MX"/>
        </w:rPr>
      </w:pPr>
      <w:r w:rsidRPr="00E91C8D">
        <w:rPr>
          <w:b/>
          <w:bCs/>
          <w:lang w:val="es-MX"/>
        </w:rPr>
        <w:t>Aplicación:</w:t>
      </w:r>
      <w:r w:rsidRPr="00E91C8D">
        <w:rPr>
          <w:lang w:val="es-MX"/>
        </w:rPr>
        <w:br/>
        <w:t xml:space="preserve">Cuando se publica o edita contenido, el sistema </w:t>
      </w:r>
      <w:r w:rsidRPr="00E91C8D">
        <w:rPr>
          <w:b/>
          <w:bCs/>
          <w:lang w:val="es-MX"/>
        </w:rPr>
        <w:t>actualiza automáticamente la sección dinámica</w:t>
      </w:r>
      <w:r w:rsidRPr="00E91C8D">
        <w:rPr>
          <w:lang w:val="es-MX"/>
        </w:rPr>
        <w:t xml:space="preserve"> usando </w:t>
      </w:r>
      <w:proofErr w:type="spellStart"/>
      <w:proofErr w:type="gramStart"/>
      <w:r w:rsidRPr="00E91C8D">
        <w:rPr>
          <w:lang w:val="es-MX"/>
        </w:rPr>
        <w:t>mostrarPublicaciones</w:t>
      </w:r>
      <w:proofErr w:type="spellEnd"/>
      <w:r w:rsidRPr="00E91C8D">
        <w:rPr>
          <w:lang w:val="es-MX"/>
        </w:rPr>
        <w:t>(</w:t>
      </w:r>
      <w:proofErr w:type="gramEnd"/>
      <w:r w:rsidRPr="00E91C8D">
        <w:rPr>
          <w:lang w:val="es-MX"/>
        </w:rPr>
        <w:t xml:space="preserve">). Esta función actúa como observador de los cambios en </w:t>
      </w:r>
      <w:proofErr w:type="spellStart"/>
      <w:r w:rsidRPr="00E91C8D">
        <w:rPr>
          <w:lang w:val="es-MX"/>
        </w:rPr>
        <w:t>localStorage</w:t>
      </w:r>
      <w:proofErr w:type="spellEnd"/>
      <w:r w:rsidRPr="00E91C8D">
        <w:rPr>
          <w:lang w:val="es-MX"/>
        </w:rPr>
        <w:t>, regenerando los elementos del DOM para reflejar el estado actual sin necesidad de recargar la página.</w:t>
      </w:r>
    </w:p>
    <w:p w14:paraId="4C4BF785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63975D8D">
          <v:rect id="_x0000_i1122" style="width:0;height:1.5pt" o:hralign="center" o:hrstd="t" o:hr="t" fillcolor="#a0a0a0" stroked="f"/>
        </w:pict>
      </w:r>
    </w:p>
    <w:p w14:paraId="1963767F" w14:textId="77777777" w:rsidR="00E91C8D" w:rsidRPr="00E91C8D" w:rsidRDefault="00E91C8D" w:rsidP="00D33C88">
      <w:pPr>
        <w:pStyle w:val="Ttulo2"/>
        <w:rPr>
          <w:lang w:val="es-MX"/>
        </w:rPr>
      </w:pPr>
      <w:bookmarkStart w:id="17" w:name="_Toc202338608"/>
      <w:r w:rsidRPr="00E91C8D">
        <w:rPr>
          <w:lang w:val="es-MX"/>
        </w:rPr>
        <w:t xml:space="preserve">4. </w:t>
      </w:r>
      <w:r w:rsidRPr="00E91C8D">
        <w:rPr>
          <w:rFonts w:ascii="Segoe UI Emoji" w:hAnsi="Segoe UI Emoji" w:cs="Segoe UI Emoji"/>
          <w:lang w:val="es-MX"/>
        </w:rPr>
        <w:t>🏭</w:t>
      </w:r>
      <w:r w:rsidRPr="00E91C8D">
        <w:rPr>
          <w:lang w:val="es-MX"/>
        </w:rPr>
        <w:t xml:space="preserve"> Factory</w:t>
      </w:r>
      <w:bookmarkEnd w:id="17"/>
    </w:p>
    <w:p w14:paraId="17C59D10" w14:textId="77777777" w:rsidR="00E91C8D" w:rsidRPr="00E91C8D" w:rsidRDefault="00E91C8D" w:rsidP="00E91C8D">
      <w:pPr>
        <w:rPr>
          <w:lang w:val="es-MX"/>
        </w:rPr>
      </w:pPr>
      <w:r w:rsidRPr="00E91C8D">
        <w:rPr>
          <w:b/>
          <w:bCs/>
          <w:lang w:val="es-MX"/>
        </w:rPr>
        <w:t>Objetivo:</w:t>
      </w:r>
      <w:r w:rsidRPr="00E91C8D">
        <w:rPr>
          <w:lang w:val="es-MX"/>
        </w:rPr>
        <w:t xml:space="preserve"> Crear objetos o elementos DOM dinámicamente a partir de plantillas base.</w:t>
      </w:r>
    </w:p>
    <w:p w14:paraId="132727C3" w14:textId="77777777" w:rsidR="00E91C8D" w:rsidRPr="00E91C8D" w:rsidRDefault="00E91C8D" w:rsidP="00E91C8D">
      <w:pPr>
        <w:rPr>
          <w:lang w:val="es-MX"/>
        </w:rPr>
      </w:pPr>
      <w:r w:rsidRPr="00E91C8D">
        <w:rPr>
          <w:b/>
          <w:bCs/>
          <w:lang w:val="es-MX"/>
        </w:rPr>
        <w:lastRenderedPageBreak/>
        <w:t>Aplicación:</w:t>
      </w:r>
      <w:r w:rsidRPr="00E91C8D">
        <w:rPr>
          <w:lang w:val="es-MX"/>
        </w:rPr>
        <w:br/>
        <w:t xml:space="preserve">La función </w:t>
      </w:r>
      <w:proofErr w:type="spellStart"/>
      <w:proofErr w:type="gramStart"/>
      <w:r w:rsidRPr="00E91C8D">
        <w:rPr>
          <w:lang w:val="es-MX"/>
        </w:rPr>
        <w:t>mostrarPublicaciones</w:t>
      </w:r>
      <w:proofErr w:type="spellEnd"/>
      <w:r w:rsidRPr="00E91C8D">
        <w:rPr>
          <w:lang w:val="es-MX"/>
        </w:rPr>
        <w:t>(</w:t>
      </w:r>
      <w:proofErr w:type="gramEnd"/>
      <w:r w:rsidRPr="00E91C8D">
        <w:rPr>
          <w:lang w:val="es-MX"/>
        </w:rPr>
        <w:t xml:space="preserve">) actúa como </w:t>
      </w:r>
      <w:r w:rsidRPr="00E91C8D">
        <w:rPr>
          <w:b/>
          <w:bCs/>
          <w:lang w:val="es-MX"/>
        </w:rPr>
        <w:t>fábrica de tarjetas de contenido</w:t>
      </w:r>
      <w:r w:rsidRPr="00E91C8D">
        <w:rPr>
          <w:lang w:val="es-MX"/>
        </w:rPr>
        <w:t>, generando cada bloque visual a partir de los datos almacenados (texto, categoría, imagen). Esto garantiza consistencia visual y reduce la duplicación de código.</w:t>
      </w:r>
    </w:p>
    <w:p w14:paraId="602D191D" w14:textId="77777777" w:rsidR="00E91C8D" w:rsidRPr="00E91C8D" w:rsidRDefault="00E91C8D" w:rsidP="00E91C8D">
      <w:pPr>
        <w:rPr>
          <w:lang w:val="es-MX"/>
        </w:rPr>
      </w:pPr>
      <w:r w:rsidRPr="00E91C8D">
        <w:rPr>
          <w:lang w:val="es-MX"/>
        </w:rPr>
        <w:pict w14:anchorId="40ECDBF7">
          <v:rect id="_x0000_i1123" style="width:0;height:1.5pt" o:hralign="center" o:hrstd="t" o:hr="t" fillcolor="#a0a0a0" stroked="f"/>
        </w:pict>
      </w:r>
    </w:p>
    <w:p w14:paraId="3D294CFF" w14:textId="77777777" w:rsidR="00E91C8D" w:rsidRPr="00E91C8D" w:rsidRDefault="00E91C8D" w:rsidP="00D33C88">
      <w:pPr>
        <w:pStyle w:val="Ttulo2"/>
        <w:rPr>
          <w:lang w:val="es-MX"/>
        </w:rPr>
      </w:pPr>
      <w:bookmarkStart w:id="18" w:name="_Toc202338609"/>
      <w:r w:rsidRPr="00E91C8D">
        <w:rPr>
          <w:rFonts w:ascii="Segoe UI Emoji" w:hAnsi="Segoe UI Emoji" w:cs="Segoe UI Emoji"/>
          <w:lang w:val="es-MX"/>
        </w:rPr>
        <w:t>⚙️</w:t>
      </w:r>
      <w:r w:rsidRPr="00E91C8D">
        <w:rPr>
          <w:lang w:val="es-MX"/>
        </w:rPr>
        <w:t xml:space="preserve"> Ventajas de la Arquitectura y Patrones Aplicados</w:t>
      </w:r>
      <w:bookmarkEnd w:id="18"/>
    </w:p>
    <w:p w14:paraId="747B95D8" w14:textId="77777777" w:rsidR="00E91C8D" w:rsidRPr="00E91C8D" w:rsidRDefault="00E91C8D" w:rsidP="00E91C8D">
      <w:pPr>
        <w:numPr>
          <w:ilvl w:val="0"/>
          <w:numId w:val="15"/>
        </w:numPr>
        <w:rPr>
          <w:lang w:val="es-MX"/>
        </w:rPr>
      </w:pPr>
      <w:r w:rsidRPr="00E91C8D">
        <w:rPr>
          <w:b/>
          <w:bCs/>
          <w:lang w:val="es-MX"/>
        </w:rPr>
        <w:t>Escalabilidad:</w:t>
      </w:r>
      <w:r w:rsidRPr="00E91C8D">
        <w:rPr>
          <w:lang w:val="es-MX"/>
        </w:rPr>
        <w:t xml:space="preserve"> la separación de lógica y presentación permite crecer el proyecto sin reestructurarlo completamente.</w:t>
      </w:r>
    </w:p>
    <w:p w14:paraId="44307D0C" w14:textId="77777777" w:rsidR="00E91C8D" w:rsidRPr="00E91C8D" w:rsidRDefault="00E91C8D" w:rsidP="00E91C8D">
      <w:pPr>
        <w:numPr>
          <w:ilvl w:val="0"/>
          <w:numId w:val="15"/>
        </w:numPr>
        <w:rPr>
          <w:lang w:val="es-MX"/>
        </w:rPr>
      </w:pPr>
      <w:r w:rsidRPr="00E91C8D">
        <w:rPr>
          <w:b/>
          <w:bCs/>
          <w:lang w:val="es-MX"/>
        </w:rPr>
        <w:t>Reutilización de código:</w:t>
      </w:r>
      <w:r w:rsidRPr="00E91C8D">
        <w:rPr>
          <w:lang w:val="es-MX"/>
        </w:rPr>
        <w:t xml:space="preserve"> gracias al uso de funciones modulares y factorías de elementos.</w:t>
      </w:r>
    </w:p>
    <w:p w14:paraId="133A1FB0" w14:textId="77777777" w:rsidR="00E91C8D" w:rsidRPr="00E91C8D" w:rsidRDefault="00E91C8D" w:rsidP="00E91C8D">
      <w:pPr>
        <w:numPr>
          <w:ilvl w:val="0"/>
          <w:numId w:val="15"/>
        </w:numPr>
        <w:rPr>
          <w:lang w:val="es-MX"/>
        </w:rPr>
      </w:pPr>
      <w:r w:rsidRPr="00E91C8D">
        <w:rPr>
          <w:b/>
          <w:bCs/>
          <w:lang w:val="es-MX"/>
        </w:rPr>
        <w:t>Seguridad:</w:t>
      </w:r>
      <w:r w:rsidRPr="00E91C8D">
        <w:rPr>
          <w:lang w:val="es-MX"/>
        </w:rPr>
        <w:t xml:space="preserve"> centralizar el control del estado de administrador mediante patrón </w:t>
      </w:r>
      <w:proofErr w:type="spellStart"/>
      <w:r w:rsidRPr="00E91C8D">
        <w:rPr>
          <w:lang w:val="es-MX"/>
        </w:rPr>
        <w:t>Singleton</w:t>
      </w:r>
      <w:proofErr w:type="spellEnd"/>
      <w:r w:rsidRPr="00E91C8D">
        <w:rPr>
          <w:lang w:val="es-MX"/>
        </w:rPr>
        <w:t xml:space="preserve"> ayuda a evitar accesos indeseados.</w:t>
      </w:r>
    </w:p>
    <w:p w14:paraId="37DE4CC0" w14:textId="77777777" w:rsidR="00E91C8D" w:rsidRPr="00E91C8D" w:rsidRDefault="00E91C8D" w:rsidP="00E91C8D">
      <w:pPr>
        <w:numPr>
          <w:ilvl w:val="0"/>
          <w:numId w:val="15"/>
        </w:numPr>
        <w:rPr>
          <w:lang w:val="es-MX"/>
        </w:rPr>
      </w:pPr>
      <w:r w:rsidRPr="00E91C8D">
        <w:rPr>
          <w:b/>
          <w:bCs/>
          <w:lang w:val="es-MX"/>
        </w:rPr>
        <w:t>Mantenibilidad:</w:t>
      </w:r>
      <w:r w:rsidRPr="00E91C8D">
        <w:rPr>
          <w:lang w:val="es-MX"/>
        </w:rPr>
        <w:t xml:space="preserve"> el uso de patrones estándar facilita la lectura del código por otros desarrolladores.</w:t>
      </w:r>
    </w:p>
    <w:p w14:paraId="663322DC" w14:textId="77777777" w:rsidR="00E91C8D" w:rsidRPr="00E91C8D" w:rsidRDefault="00E91C8D" w:rsidP="00E91C8D">
      <w:pPr>
        <w:numPr>
          <w:ilvl w:val="0"/>
          <w:numId w:val="15"/>
        </w:numPr>
        <w:rPr>
          <w:lang w:val="es-MX"/>
        </w:rPr>
      </w:pPr>
      <w:r w:rsidRPr="00E91C8D">
        <w:rPr>
          <w:b/>
          <w:bCs/>
          <w:lang w:val="es-MX"/>
        </w:rPr>
        <w:t>Desempeño:</w:t>
      </w:r>
      <w:r w:rsidRPr="00E91C8D">
        <w:rPr>
          <w:lang w:val="es-MX"/>
        </w:rPr>
        <w:t xml:space="preserve"> todo se ejecuta en el navegador sin necesidad de recursos externos, ideal para cargas rápidas.</w:t>
      </w:r>
    </w:p>
    <w:p w14:paraId="23D71AA9" w14:textId="2461B559" w:rsidR="00DB072A" w:rsidRDefault="00DB072A" w:rsidP="00E91C8D"/>
    <w:p w14:paraId="0E268AC8" w14:textId="77777777" w:rsidR="00DB072A" w:rsidRDefault="00000000" w:rsidP="00D33C88">
      <w:pPr>
        <w:pStyle w:val="Ttulo1"/>
      </w:pPr>
      <w:bookmarkStart w:id="19" w:name="_Toc202338610"/>
      <w:r>
        <w:t>4. Frameworks y Herramientas Utilizadas</w:t>
      </w:r>
      <w:bookmarkEnd w:id="19"/>
    </w:p>
    <w:p w14:paraId="4FE55654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 xml:space="preserve">La construcción de la aplicación web </w:t>
      </w:r>
      <w:r w:rsidRPr="00744F08">
        <w:rPr>
          <w:i/>
          <w:iCs/>
          <w:lang w:val="es-MX"/>
        </w:rPr>
        <w:t>“Mentes Fuertes, Redes Conscientes”</w:t>
      </w:r>
      <w:r w:rsidRPr="00744F08">
        <w:rPr>
          <w:lang w:val="es-MX"/>
        </w:rPr>
        <w:t xml:space="preserve"> se realizó con tecnologías modernas del lado del cliente, utilizando un </w:t>
      </w:r>
      <w:proofErr w:type="spellStart"/>
      <w:r w:rsidRPr="00744F08">
        <w:rPr>
          <w:lang w:val="es-MX"/>
        </w:rPr>
        <w:t>stack</w:t>
      </w:r>
      <w:proofErr w:type="spellEnd"/>
      <w:r w:rsidRPr="00744F08">
        <w:rPr>
          <w:lang w:val="es-MX"/>
        </w:rPr>
        <w:t xml:space="preserve"> ligero que favorece el aprendizaje, la portabilidad y el despliegue ágil. A continuación, se detallan las herramientas, librerías y plataformas utilizadas en cada etapa del desarrollo:</w:t>
      </w:r>
    </w:p>
    <w:p w14:paraId="2C2DB7CC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52B85F4D">
          <v:rect id="_x0000_i1219" style="width:0;height:1.5pt" o:hralign="center" o:hrstd="t" o:hr="t" fillcolor="#a0a0a0" stroked="f"/>
        </w:pict>
      </w:r>
    </w:p>
    <w:p w14:paraId="70F0DA6F" w14:textId="77777777" w:rsidR="00744F08" w:rsidRPr="00744F08" w:rsidRDefault="00744F08" w:rsidP="00D33C88">
      <w:pPr>
        <w:pStyle w:val="Ttulo2"/>
        <w:rPr>
          <w:lang w:val="es-MX"/>
        </w:rPr>
      </w:pPr>
      <w:bookmarkStart w:id="20" w:name="_Toc202338611"/>
      <w:r w:rsidRPr="00744F08">
        <w:rPr>
          <w:rFonts w:ascii="Segoe UI Emoji" w:hAnsi="Segoe UI Emoji" w:cs="Segoe UI Emoji"/>
          <w:lang w:val="es-MX"/>
        </w:rPr>
        <w:t>🌐</w:t>
      </w:r>
      <w:r w:rsidRPr="00744F08">
        <w:rPr>
          <w:lang w:val="es-MX"/>
        </w:rPr>
        <w:t xml:space="preserve"> </w:t>
      </w:r>
      <w:proofErr w:type="spellStart"/>
      <w:r w:rsidRPr="00744F08">
        <w:rPr>
          <w:lang w:val="es-MX"/>
        </w:rPr>
        <w:t>Frontend</w:t>
      </w:r>
      <w:proofErr w:type="spellEnd"/>
      <w:r w:rsidRPr="00744F08">
        <w:rPr>
          <w:lang w:val="es-MX"/>
        </w:rPr>
        <w:t>: HTML5, CSS3, JavaScript (</w:t>
      </w:r>
      <w:proofErr w:type="spellStart"/>
      <w:r w:rsidRPr="00744F08">
        <w:rPr>
          <w:lang w:val="es-MX"/>
        </w:rPr>
        <w:t>Vanilla</w:t>
      </w:r>
      <w:proofErr w:type="spellEnd"/>
      <w:r w:rsidRPr="00744F08">
        <w:rPr>
          <w:lang w:val="es-MX"/>
        </w:rPr>
        <w:t>)</w:t>
      </w:r>
      <w:bookmarkEnd w:id="20"/>
    </w:p>
    <w:p w14:paraId="62F8BF8B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🧱</w:t>
      </w:r>
      <w:r w:rsidRPr="00744F08">
        <w:rPr>
          <w:b/>
          <w:bCs/>
          <w:lang w:val="es-MX"/>
        </w:rPr>
        <w:t xml:space="preserve"> HTML5</w:t>
      </w:r>
    </w:p>
    <w:p w14:paraId="7BD934FF" w14:textId="77777777" w:rsidR="00744F08" w:rsidRPr="00744F08" w:rsidRDefault="00744F08" w:rsidP="00744F08">
      <w:pPr>
        <w:numPr>
          <w:ilvl w:val="0"/>
          <w:numId w:val="16"/>
        </w:numPr>
        <w:rPr>
          <w:lang w:val="es-MX"/>
        </w:rPr>
      </w:pPr>
      <w:r w:rsidRPr="00744F08">
        <w:rPr>
          <w:lang w:val="es-MX"/>
        </w:rPr>
        <w:t>Estructura semántica optimizada para SEO y accesibilidad (&lt;</w:t>
      </w:r>
      <w:proofErr w:type="spellStart"/>
      <w:r w:rsidRPr="00744F08">
        <w:rPr>
          <w:lang w:val="es-MX"/>
        </w:rPr>
        <w:t>header</w:t>
      </w:r>
      <w:proofErr w:type="spellEnd"/>
      <w:r w:rsidRPr="00744F08">
        <w:rPr>
          <w:lang w:val="es-MX"/>
        </w:rPr>
        <w:t>&gt;, &lt;</w:t>
      </w:r>
      <w:proofErr w:type="spellStart"/>
      <w:r w:rsidRPr="00744F08">
        <w:rPr>
          <w:lang w:val="es-MX"/>
        </w:rPr>
        <w:t>section</w:t>
      </w:r>
      <w:proofErr w:type="spellEnd"/>
      <w:r w:rsidRPr="00744F08">
        <w:rPr>
          <w:lang w:val="es-MX"/>
        </w:rPr>
        <w:t>&gt;, &lt;</w:t>
      </w:r>
      <w:proofErr w:type="spellStart"/>
      <w:r w:rsidRPr="00744F08">
        <w:rPr>
          <w:lang w:val="es-MX"/>
        </w:rPr>
        <w:t>main</w:t>
      </w:r>
      <w:proofErr w:type="spellEnd"/>
      <w:r w:rsidRPr="00744F08">
        <w:rPr>
          <w:lang w:val="es-MX"/>
        </w:rPr>
        <w:t>&gt;, etc.).</w:t>
      </w:r>
    </w:p>
    <w:p w14:paraId="56D3245B" w14:textId="77777777" w:rsidR="00744F08" w:rsidRPr="00744F08" w:rsidRDefault="00744F08" w:rsidP="00744F08">
      <w:pPr>
        <w:numPr>
          <w:ilvl w:val="0"/>
          <w:numId w:val="16"/>
        </w:numPr>
        <w:rPr>
          <w:lang w:val="es-MX"/>
        </w:rPr>
      </w:pPr>
      <w:r w:rsidRPr="00744F08">
        <w:rPr>
          <w:lang w:val="es-MX"/>
        </w:rPr>
        <w:t xml:space="preserve">Uso de atributos </w:t>
      </w:r>
      <w:proofErr w:type="spellStart"/>
      <w:r w:rsidRPr="00744F08">
        <w:rPr>
          <w:lang w:val="es-MX"/>
        </w:rPr>
        <w:t>loading</w:t>
      </w:r>
      <w:proofErr w:type="spellEnd"/>
      <w:r w:rsidRPr="00744F08">
        <w:rPr>
          <w:lang w:val="es-MX"/>
        </w:rPr>
        <w:t>="</w:t>
      </w:r>
      <w:proofErr w:type="spellStart"/>
      <w:r w:rsidRPr="00744F08">
        <w:rPr>
          <w:lang w:val="es-MX"/>
        </w:rPr>
        <w:t>lazy</w:t>
      </w:r>
      <w:proofErr w:type="spellEnd"/>
      <w:r w:rsidRPr="00744F08">
        <w:rPr>
          <w:lang w:val="es-MX"/>
        </w:rPr>
        <w:t>" en imágenes para mejorar el rendimiento.</w:t>
      </w:r>
    </w:p>
    <w:p w14:paraId="7D268B80" w14:textId="77777777" w:rsidR="00744F08" w:rsidRPr="00744F08" w:rsidRDefault="00744F08" w:rsidP="00744F08">
      <w:pPr>
        <w:numPr>
          <w:ilvl w:val="0"/>
          <w:numId w:val="16"/>
        </w:numPr>
        <w:rPr>
          <w:lang w:val="es-MX"/>
        </w:rPr>
      </w:pPr>
      <w:r w:rsidRPr="00744F08">
        <w:rPr>
          <w:lang w:val="es-MX"/>
        </w:rPr>
        <w:t xml:space="preserve">Inclusión de </w:t>
      </w:r>
      <w:proofErr w:type="spellStart"/>
      <w:r w:rsidRPr="00744F08">
        <w:rPr>
          <w:lang w:val="es-MX"/>
        </w:rPr>
        <w:t>metaetiquetas</w:t>
      </w:r>
      <w:proofErr w:type="spellEnd"/>
      <w:r w:rsidRPr="00744F08">
        <w:rPr>
          <w:lang w:val="es-MX"/>
        </w:rPr>
        <w:t xml:space="preserve"> para dispositivos móviles y accesibilidad (&lt;meta </w:t>
      </w:r>
      <w:proofErr w:type="spellStart"/>
      <w:r w:rsidRPr="00744F08">
        <w:rPr>
          <w:lang w:val="es-MX"/>
        </w:rPr>
        <w:t>name</w:t>
      </w:r>
      <w:proofErr w:type="spellEnd"/>
      <w:r w:rsidRPr="00744F08">
        <w:rPr>
          <w:lang w:val="es-MX"/>
        </w:rPr>
        <w:t>="</w:t>
      </w:r>
      <w:proofErr w:type="spellStart"/>
      <w:r w:rsidRPr="00744F08">
        <w:rPr>
          <w:lang w:val="es-MX"/>
        </w:rPr>
        <w:t>viewport</w:t>
      </w:r>
      <w:proofErr w:type="spellEnd"/>
      <w:r w:rsidRPr="00744F08">
        <w:rPr>
          <w:lang w:val="es-MX"/>
        </w:rPr>
        <w:t>"&gt;).</w:t>
      </w:r>
    </w:p>
    <w:p w14:paraId="4AC2A28A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🎨</w:t>
      </w:r>
      <w:r w:rsidRPr="00744F08">
        <w:rPr>
          <w:b/>
          <w:bCs/>
          <w:lang w:val="es-MX"/>
        </w:rPr>
        <w:t xml:space="preserve"> CSS3</w:t>
      </w:r>
    </w:p>
    <w:p w14:paraId="27E2577C" w14:textId="77777777" w:rsidR="00744F08" w:rsidRPr="00744F08" w:rsidRDefault="00744F08" w:rsidP="00744F08">
      <w:pPr>
        <w:numPr>
          <w:ilvl w:val="0"/>
          <w:numId w:val="17"/>
        </w:numPr>
        <w:rPr>
          <w:lang w:val="es-MX"/>
        </w:rPr>
      </w:pPr>
      <w:r w:rsidRPr="00744F08">
        <w:rPr>
          <w:lang w:val="es-MX"/>
        </w:rPr>
        <w:lastRenderedPageBreak/>
        <w:t xml:space="preserve">Implementación de diseño responsivo con media </w:t>
      </w:r>
      <w:proofErr w:type="spellStart"/>
      <w:r w:rsidRPr="00744F08">
        <w:rPr>
          <w:lang w:val="es-MX"/>
        </w:rPr>
        <w:t>queries</w:t>
      </w:r>
      <w:proofErr w:type="spellEnd"/>
      <w:r w:rsidRPr="00744F08">
        <w:rPr>
          <w:lang w:val="es-MX"/>
        </w:rPr>
        <w:t xml:space="preserve"> para distintas resoluciones (480px, 768px, 1200px).</w:t>
      </w:r>
    </w:p>
    <w:p w14:paraId="3142F13C" w14:textId="77777777" w:rsidR="00744F08" w:rsidRPr="00744F08" w:rsidRDefault="00744F08" w:rsidP="00744F08">
      <w:pPr>
        <w:numPr>
          <w:ilvl w:val="0"/>
          <w:numId w:val="17"/>
        </w:numPr>
        <w:rPr>
          <w:lang w:val="es-MX"/>
        </w:rPr>
      </w:pPr>
      <w:r w:rsidRPr="00744F08">
        <w:rPr>
          <w:lang w:val="es-MX"/>
        </w:rPr>
        <w:t>Variables CSS personalizadas (--</w:t>
      </w:r>
      <w:proofErr w:type="spellStart"/>
      <w:r w:rsidRPr="00744F08">
        <w:rPr>
          <w:lang w:val="es-MX"/>
        </w:rPr>
        <w:t>primary</w:t>
      </w:r>
      <w:proofErr w:type="spellEnd"/>
      <w:r w:rsidRPr="00744F08">
        <w:rPr>
          <w:lang w:val="es-MX"/>
        </w:rPr>
        <w:t>-color, --</w:t>
      </w:r>
      <w:proofErr w:type="spellStart"/>
      <w:r w:rsidRPr="00744F08">
        <w:rPr>
          <w:lang w:val="es-MX"/>
        </w:rPr>
        <w:t>dark</w:t>
      </w:r>
      <w:proofErr w:type="spellEnd"/>
      <w:r w:rsidRPr="00744F08">
        <w:rPr>
          <w:lang w:val="es-MX"/>
        </w:rPr>
        <w:t>-color, etc.) para facilitar la gestión de colores y estilos.</w:t>
      </w:r>
    </w:p>
    <w:p w14:paraId="702D65AF" w14:textId="77777777" w:rsidR="00744F08" w:rsidRPr="00744F08" w:rsidRDefault="00744F08" w:rsidP="00744F08">
      <w:pPr>
        <w:numPr>
          <w:ilvl w:val="0"/>
          <w:numId w:val="17"/>
        </w:numPr>
        <w:rPr>
          <w:lang w:val="es-MX"/>
        </w:rPr>
      </w:pPr>
      <w:r w:rsidRPr="00744F08">
        <w:rPr>
          <w:lang w:val="es-MX"/>
        </w:rPr>
        <w:t xml:space="preserve">Animaciones sutiles en botones, </w:t>
      </w:r>
      <w:proofErr w:type="spellStart"/>
      <w:r w:rsidRPr="00744F08">
        <w:rPr>
          <w:lang w:val="es-MX"/>
        </w:rPr>
        <w:t>cards</w:t>
      </w:r>
      <w:proofErr w:type="spellEnd"/>
      <w:r w:rsidRPr="00744F08">
        <w:rPr>
          <w:lang w:val="es-MX"/>
        </w:rPr>
        <w:t xml:space="preserve"> y elementos interactivos (hover, </w:t>
      </w:r>
      <w:proofErr w:type="spellStart"/>
      <w:r w:rsidRPr="00744F08">
        <w:rPr>
          <w:lang w:val="es-MX"/>
        </w:rPr>
        <w:t>transitions</w:t>
      </w:r>
      <w:proofErr w:type="spellEnd"/>
      <w:r w:rsidRPr="00744F08">
        <w:rPr>
          <w:lang w:val="es-MX"/>
        </w:rPr>
        <w:t>).</w:t>
      </w:r>
    </w:p>
    <w:p w14:paraId="18A2D114" w14:textId="77777777" w:rsidR="00744F08" w:rsidRPr="00744F08" w:rsidRDefault="00744F08" w:rsidP="00744F08">
      <w:pPr>
        <w:numPr>
          <w:ilvl w:val="0"/>
          <w:numId w:val="17"/>
        </w:numPr>
        <w:rPr>
          <w:lang w:val="es-MX"/>
        </w:rPr>
      </w:pPr>
      <w:r w:rsidRPr="00744F08">
        <w:rPr>
          <w:lang w:val="es-MX"/>
        </w:rPr>
        <w:t>Efectos visuales como box-</w:t>
      </w:r>
      <w:proofErr w:type="spellStart"/>
      <w:r w:rsidRPr="00744F08">
        <w:rPr>
          <w:lang w:val="es-MX"/>
        </w:rPr>
        <w:t>shadow</w:t>
      </w:r>
      <w:proofErr w:type="spellEnd"/>
      <w:r w:rsidRPr="00744F08">
        <w:rPr>
          <w:lang w:val="es-MX"/>
        </w:rPr>
        <w:t xml:space="preserve">, </w:t>
      </w:r>
      <w:proofErr w:type="spellStart"/>
      <w:r w:rsidRPr="00744F08">
        <w:rPr>
          <w:lang w:val="es-MX"/>
        </w:rPr>
        <w:t>border-radius</w:t>
      </w:r>
      <w:proofErr w:type="spellEnd"/>
      <w:r w:rsidRPr="00744F08">
        <w:rPr>
          <w:lang w:val="es-MX"/>
        </w:rPr>
        <w:t xml:space="preserve"> y </w:t>
      </w:r>
      <w:proofErr w:type="spellStart"/>
      <w:r w:rsidRPr="00744F08">
        <w:rPr>
          <w:lang w:val="es-MX"/>
        </w:rPr>
        <w:t>overlays</w:t>
      </w:r>
      <w:proofErr w:type="spellEnd"/>
      <w:r w:rsidRPr="00744F08">
        <w:rPr>
          <w:lang w:val="es-MX"/>
        </w:rPr>
        <w:t xml:space="preserve"> para mejorar la experiencia de usuario.</w:t>
      </w:r>
    </w:p>
    <w:p w14:paraId="393BB253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🧠</w:t>
      </w:r>
      <w:r w:rsidRPr="00744F08">
        <w:rPr>
          <w:b/>
          <w:bCs/>
          <w:lang w:val="es-MX"/>
        </w:rPr>
        <w:t xml:space="preserve"> JavaScript </w:t>
      </w:r>
      <w:proofErr w:type="spellStart"/>
      <w:r w:rsidRPr="00744F08">
        <w:rPr>
          <w:b/>
          <w:bCs/>
          <w:lang w:val="es-MX"/>
        </w:rPr>
        <w:t>Vanilla</w:t>
      </w:r>
      <w:proofErr w:type="spellEnd"/>
    </w:p>
    <w:p w14:paraId="4234ED9F" w14:textId="77777777" w:rsidR="00744F08" w:rsidRPr="00744F08" w:rsidRDefault="00744F08" w:rsidP="00744F08">
      <w:pPr>
        <w:numPr>
          <w:ilvl w:val="0"/>
          <w:numId w:val="18"/>
        </w:numPr>
        <w:rPr>
          <w:lang w:val="es-MX"/>
        </w:rPr>
      </w:pPr>
      <w:r w:rsidRPr="00744F08">
        <w:rPr>
          <w:lang w:val="es-MX"/>
        </w:rPr>
        <w:t>Manipulación del DOM para generar contenido dinámico (tarjetas, publicaciones, chat).</w:t>
      </w:r>
    </w:p>
    <w:p w14:paraId="038CD3F1" w14:textId="77777777" w:rsidR="00744F08" w:rsidRPr="00744F08" w:rsidRDefault="00744F08" w:rsidP="00744F08">
      <w:pPr>
        <w:numPr>
          <w:ilvl w:val="0"/>
          <w:numId w:val="18"/>
        </w:numPr>
        <w:rPr>
          <w:lang w:val="es-MX"/>
        </w:rPr>
      </w:pPr>
      <w:proofErr w:type="spellStart"/>
      <w:r w:rsidRPr="00744F08">
        <w:rPr>
          <w:lang w:val="es-MX"/>
        </w:rPr>
        <w:t>Modularización</w:t>
      </w:r>
      <w:proofErr w:type="spellEnd"/>
      <w:r w:rsidRPr="00744F08">
        <w:rPr>
          <w:lang w:val="es-MX"/>
        </w:rPr>
        <w:t xml:space="preserve"> de funciones para mantenimiento y escalabilidad.</w:t>
      </w:r>
    </w:p>
    <w:p w14:paraId="4CAB7C99" w14:textId="77777777" w:rsidR="00744F08" w:rsidRPr="00744F08" w:rsidRDefault="00744F08" w:rsidP="00744F08">
      <w:pPr>
        <w:numPr>
          <w:ilvl w:val="0"/>
          <w:numId w:val="18"/>
        </w:numPr>
        <w:rPr>
          <w:lang w:val="es-MX"/>
        </w:rPr>
      </w:pPr>
      <w:r w:rsidRPr="00744F08">
        <w:rPr>
          <w:lang w:val="es-MX"/>
        </w:rPr>
        <w:t>Control de eventos (</w:t>
      </w:r>
      <w:proofErr w:type="spellStart"/>
      <w:proofErr w:type="gramStart"/>
      <w:r w:rsidRPr="00744F08">
        <w:rPr>
          <w:lang w:val="es-MX"/>
        </w:rPr>
        <w:t>click</w:t>
      </w:r>
      <w:proofErr w:type="spellEnd"/>
      <w:proofErr w:type="gramEnd"/>
      <w:r w:rsidRPr="00744F08">
        <w:rPr>
          <w:lang w:val="es-MX"/>
        </w:rPr>
        <w:t xml:space="preserve">, </w:t>
      </w:r>
      <w:proofErr w:type="spellStart"/>
      <w:r w:rsidRPr="00744F08">
        <w:rPr>
          <w:lang w:val="es-MX"/>
        </w:rPr>
        <w:t>scroll</w:t>
      </w:r>
      <w:proofErr w:type="spellEnd"/>
      <w:r w:rsidRPr="00744F08">
        <w:rPr>
          <w:lang w:val="es-MX"/>
        </w:rPr>
        <w:t>, input) en todas las interacciones.</w:t>
      </w:r>
    </w:p>
    <w:p w14:paraId="69D7CE53" w14:textId="77777777" w:rsidR="00744F08" w:rsidRPr="00744F08" w:rsidRDefault="00744F08" w:rsidP="00744F08">
      <w:pPr>
        <w:numPr>
          <w:ilvl w:val="0"/>
          <w:numId w:val="18"/>
        </w:numPr>
        <w:rPr>
          <w:lang w:val="es-MX"/>
        </w:rPr>
      </w:pPr>
      <w:r w:rsidRPr="00744F08">
        <w:rPr>
          <w:lang w:val="es-MX"/>
        </w:rPr>
        <w:t xml:space="preserve">Uso de </w:t>
      </w:r>
      <w:proofErr w:type="spellStart"/>
      <w:r w:rsidRPr="00744F08">
        <w:rPr>
          <w:lang w:val="es-MX"/>
        </w:rPr>
        <w:t>localStorage</w:t>
      </w:r>
      <w:proofErr w:type="spellEnd"/>
      <w:r w:rsidRPr="00744F08">
        <w:rPr>
          <w:lang w:val="es-MX"/>
        </w:rPr>
        <w:t xml:space="preserve"> como persistencia local para contenido y mensajes del chat.</w:t>
      </w:r>
    </w:p>
    <w:p w14:paraId="171330B4" w14:textId="77777777" w:rsidR="00744F08" w:rsidRPr="00744F08" w:rsidRDefault="00744F08" w:rsidP="00744F08">
      <w:pPr>
        <w:numPr>
          <w:ilvl w:val="0"/>
          <w:numId w:val="18"/>
        </w:numPr>
        <w:rPr>
          <w:lang w:val="es-MX"/>
        </w:rPr>
      </w:pPr>
      <w:r w:rsidRPr="00744F08">
        <w:rPr>
          <w:lang w:val="es-MX"/>
        </w:rPr>
        <w:t>Validaciones de seguridad, manejo de errores y lógica condicional para chat automático y control de administrador.</w:t>
      </w:r>
    </w:p>
    <w:p w14:paraId="5640281B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062CEAA3">
          <v:rect id="_x0000_i1220" style="width:0;height:1.5pt" o:hralign="center" o:hrstd="t" o:hr="t" fillcolor="#a0a0a0" stroked="f"/>
        </w:pict>
      </w:r>
    </w:p>
    <w:p w14:paraId="764F6EEB" w14:textId="77777777" w:rsidR="00744F08" w:rsidRPr="00744F08" w:rsidRDefault="00744F08" w:rsidP="00D33C88">
      <w:pPr>
        <w:pStyle w:val="Ttulo2"/>
        <w:rPr>
          <w:lang w:val="es-MX"/>
        </w:rPr>
      </w:pPr>
      <w:bookmarkStart w:id="21" w:name="_Toc202338612"/>
      <w:r w:rsidRPr="00744F08">
        <w:rPr>
          <w:rFonts w:ascii="Segoe UI Emoji" w:hAnsi="Segoe UI Emoji" w:cs="Segoe UI Emoji"/>
          <w:lang w:val="es-MX"/>
        </w:rPr>
        <w:t>🖼️</w:t>
      </w:r>
      <w:r w:rsidRPr="00744F08">
        <w:rPr>
          <w:lang w:val="es-MX"/>
        </w:rPr>
        <w:t xml:space="preserve"> Estilos y Recursos Visuales</w:t>
      </w:r>
      <w:bookmarkEnd w:id="21"/>
    </w:p>
    <w:p w14:paraId="605F28C7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🎨</w:t>
      </w:r>
      <w:r w:rsidRPr="00744F08">
        <w:rPr>
          <w:b/>
          <w:bCs/>
          <w:lang w:val="es-MX"/>
        </w:rPr>
        <w:t xml:space="preserve"> </w:t>
      </w:r>
      <w:proofErr w:type="spellStart"/>
      <w:r w:rsidRPr="00744F08">
        <w:rPr>
          <w:b/>
          <w:bCs/>
          <w:lang w:val="es-MX"/>
        </w:rPr>
        <w:t>FontAwesome</w:t>
      </w:r>
      <w:proofErr w:type="spellEnd"/>
    </w:p>
    <w:p w14:paraId="3DAC3A6D" w14:textId="77777777" w:rsidR="00744F08" w:rsidRPr="00744F08" w:rsidRDefault="00744F08" w:rsidP="00744F08">
      <w:pPr>
        <w:numPr>
          <w:ilvl w:val="0"/>
          <w:numId w:val="19"/>
        </w:numPr>
        <w:rPr>
          <w:lang w:val="es-MX"/>
        </w:rPr>
      </w:pPr>
      <w:r w:rsidRPr="00744F08">
        <w:rPr>
          <w:lang w:val="es-MX"/>
        </w:rPr>
        <w:t>Iconografía moderna para mejorar la interfaz visual y semántica.</w:t>
      </w:r>
    </w:p>
    <w:p w14:paraId="134A432A" w14:textId="77777777" w:rsidR="00744F08" w:rsidRPr="00744F08" w:rsidRDefault="00744F08" w:rsidP="00744F08">
      <w:pPr>
        <w:numPr>
          <w:ilvl w:val="0"/>
          <w:numId w:val="19"/>
        </w:numPr>
        <w:rPr>
          <w:lang w:val="es-MX"/>
        </w:rPr>
      </w:pPr>
      <w:r w:rsidRPr="00744F08">
        <w:rPr>
          <w:lang w:val="es-MX"/>
        </w:rPr>
        <w:t xml:space="preserve">Aplicación de íconos en menú de navegación, botones, recursos, chat y panel </w:t>
      </w:r>
      <w:proofErr w:type="spellStart"/>
      <w:r w:rsidRPr="00744F08">
        <w:rPr>
          <w:lang w:val="es-MX"/>
        </w:rPr>
        <w:t>admin</w:t>
      </w:r>
      <w:proofErr w:type="spellEnd"/>
      <w:r w:rsidRPr="00744F08">
        <w:rPr>
          <w:lang w:val="es-MX"/>
        </w:rPr>
        <w:t>.</w:t>
      </w:r>
    </w:p>
    <w:p w14:paraId="22FF5463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🖋️</w:t>
      </w:r>
      <w:r w:rsidRPr="00744F08">
        <w:rPr>
          <w:b/>
          <w:bCs/>
          <w:lang w:val="es-MX"/>
        </w:rPr>
        <w:t xml:space="preserve"> Google </w:t>
      </w:r>
      <w:proofErr w:type="spellStart"/>
      <w:r w:rsidRPr="00744F08">
        <w:rPr>
          <w:b/>
          <w:bCs/>
          <w:lang w:val="es-MX"/>
        </w:rPr>
        <w:t>Fonts</w:t>
      </w:r>
      <w:proofErr w:type="spellEnd"/>
    </w:p>
    <w:p w14:paraId="3855214C" w14:textId="77777777" w:rsidR="00744F08" w:rsidRPr="00744F08" w:rsidRDefault="00744F08" w:rsidP="00744F08">
      <w:pPr>
        <w:numPr>
          <w:ilvl w:val="0"/>
          <w:numId w:val="20"/>
        </w:numPr>
        <w:rPr>
          <w:lang w:val="es-MX"/>
        </w:rPr>
      </w:pPr>
      <w:r w:rsidRPr="00744F08">
        <w:rPr>
          <w:lang w:val="es-MX"/>
        </w:rPr>
        <w:t xml:space="preserve">Integración de la familia tipográfica </w:t>
      </w:r>
      <w:r w:rsidRPr="00744F08">
        <w:rPr>
          <w:b/>
          <w:bCs/>
          <w:lang w:val="es-MX"/>
        </w:rPr>
        <w:t>Montserrat</w:t>
      </w:r>
      <w:r w:rsidRPr="00744F08">
        <w:rPr>
          <w:lang w:val="es-MX"/>
        </w:rPr>
        <w:t xml:space="preserve"> en diferentes grosores.</w:t>
      </w:r>
    </w:p>
    <w:p w14:paraId="34EB3774" w14:textId="77777777" w:rsidR="00744F08" w:rsidRPr="00744F08" w:rsidRDefault="00744F08" w:rsidP="00744F08">
      <w:pPr>
        <w:numPr>
          <w:ilvl w:val="0"/>
          <w:numId w:val="20"/>
        </w:numPr>
        <w:rPr>
          <w:lang w:val="es-MX"/>
        </w:rPr>
      </w:pPr>
      <w:r w:rsidRPr="00744F08">
        <w:rPr>
          <w:lang w:val="es-MX"/>
        </w:rPr>
        <w:t>Mejora de legibilidad, estética y uniformidad visual en todas las secciones del sitio.</w:t>
      </w:r>
    </w:p>
    <w:p w14:paraId="3EBB249F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043224A5">
          <v:rect id="_x0000_i1221" style="width:0;height:1.5pt" o:hralign="center" o:hrstd="t" o:hr="t" fillcolor="#a0a0a0" stroked="f"/>
        </w:pict>
      </w:r>
    </w:p>
    <w:p w14:paraId="2C78CC8B" w14:textId="77777777" w:rsidR="00744F08" w:rsidRPr="00744F08" w:rsidRDefault="00744F08" w:rsidP="00D33C88">
      <w:pPr>
        <w:pStyle w:val="Ttulo2"/>
        <w:rPr>
          <w:lang w:val="es-MX"/>
        </w:rPr>
      </w:pPr>
      <w:bookmarkStart w:id="22" w:name="_Toc202338613"/>
      <w:r w:rsidRPr="00744F08">
        <w:rPr>
          <w:rFonts w:ascii="Segoe UI Emoji" w:hAnsi="Segoe UI Emoji" w:cs="Segoe UI Emoji"/>
          <w:lang w:val="es-MX"/>
        </w:rPr>
        <w:t>🔁</w:t>
      </w:r>
      <w:r w:rsidRPr="00744F08">
        <w:rPr>
          <w:lang w:val="es-MX"/>
        </w:rPr>
        <w:t xml:space="preserve"> Control de Versiones: Git + GitHub</w:t>
      </w:r>
      <w:bookmarkEnd w:id="22"/>
    </w:p>
    <w:p w14:paraId="314BAFBD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🔧</w:t>
      </w:r>
      <w:r w:rsidRPr="00744F08">
        <w:rPr>
          <w:b/>
          <w:bCs/>
          <w:lang w:val="es-MX"/>
        </w:rPr>
        <w:t xml:space="preserve"> Git</w:t>
      </w:r>
    </w:p>
    <w:p w14:paraId="3FA1A4D3" w14:textId="77777777" w:rsidR="00744F08" w:rsidRPr="00744F08" w:rsidRDefault="00744F08" w:rsidP="00744F08">
      <w:pPr>
        <w:numPr>
          <w:ilvl w:val="0"/>
          <w:numId w:val="21"/>
        </w:numPr>
        <w:rPr>
          <w:lang w:val="es-MX"/>
        </w:rPr>
      </w:pPr>
      <w:r w:rsidRPr="00744F08">
        <w:rPr>
          <w:lang w:val="es-MX"/>
        </w:rPr>
        <w:t>Sistema de control de versiones distribuido para llevar un historial detallado del proyecto.</w:t>
      </w:r>
    </w:p>
    <w:p w14:paraId="373D1136" w14:textId="77777777" w:rsidR="00744F08" w:rsidRPr="00744F08" w:rsidRDefault="00744F08" w:rsidP="00744F08">
      <w:pPr>
        <w:numPr>
          <w:ilvl w:val="0"/>
          <w:numId w:val="21"/>
        </w:numPr>
        <w:rPr>
          <w:lang w:val="es-MX"/>
        </w:rPr>
      </w:pPr>
      <w:r w:rsidRPr="00744F08">
        <w:rPr>
          <w:lang w:val="es-MX"/>
        </w:rPr>
        <w:lastRenderedPageBreak/>
        <w:t>Uso de ramas (</w:t>
      </w:r>
      <w:proofErr w:type="spellStart"/>
      <w:r w:rsidRPr="00744F08">
        <w:rPr>
          <w:lang w:val="es-MX"/>
        </w:rPr>
        <w:t>main</w:t>
      </w:r>
      <w:proofErr w:type="spellEnd"/>
      <w:r w:rsidRPr="00744F08">
        <w:rPr>
          <w:lang w:val="es-MX"/>
        </w:rPr>
        <w:t xml:space="preserve">, </w:t>
      </w:r>
      <w:proofErr w:type="spellStart"/>
      <w:r w:rsidRPr="00744F08">
        <w:rPr>
          <w:lang w:val="es-MX"/>
        </w:rPr>
        <w:t>dev</w:t>
      </w:r>
      <w:proofErr w:type="spellEnd"/>
      <w:r w:rsidRPr="00744F08">
        <w:rPr>
          <w:lang w:val="es-MX"/>
        </w:rPr>
        <w:t>) para mantener control de versiones funcionales vs. pruebas.</w:t>
      </w:r>
    </w:p>
    <w:p w14:paraId="3CCA274C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🌐</w:t>
      </w:r>
      <w:r w:rsidRPr="00744F08">
        <w:rPr>
          <w:b/>
          <w:bCs/>
          <w:lang w:val="es-MX"/>
        </w:rPr>
        <w:t xml:space="preserve"> GitHub</w:t>
      </w:r>
    </w:p>
    <w:p w14:paraId="325270EB" w14:textId="77777777" w:rsidR="00744F08" w:rsidRPr="00744F08" w:rsidRDefault="00744F08" w:rsidP="00744F08">
      <w:pPr>
        <w:numPr>
          <w:ilvl w:val="0"/>
          <w:numId w:val="22"/>
        </w:numPr>
        <w:rPr>
          <w:lang w:val="es-MX"/>
        </w:rPr>
      </w:pPr>
      <w:r w:rsidRPr="00744F08">
        <w:rPr>
          <w:lang w:val="es-MX"/>
        </w:rPr>
        <w:t>Repositorio público donde se aloja el código fuente, documentación y recursos.</w:t>
      </w:r>
    </w:p>
    <w:p w14:paraId="1FC2A6D6" w14:textId="77777777" w:rsidR="00744F08" w:rsidRPr="00744F08" w:rsidRDefault="00744F08" w:rsidP="00744F08">
      <w:pPr>
        <w:numPr>
          <w:ilvl w:val="0"/>
          <w:numId w:val="22"/>
        </w:numPr>
        <w:rPr>
          <w:lang w:val="es-MX"/>
        </w:rPr>
      </w:pPr>
      <w:r w:rsidRPr="00744F08">
        <w:rPr>
          <w:lang w:val="es-MX"/>
        </w:rPr>
        <w:t>Uso del README con descripción del proyecto, instrucciones de instalación, uso y despliegue.</w:t>
      </w:r>
    </w:p>
    <w:p w14:paraId="098733D1" w14:textId="77777777" w:rsidR="00744F08" w:rsidRPr="00744F08" w:rsidRDefault="00744F08" w:rsidP="00744F08">
      <w:pPr>
        <w:numPr>
          <w:ilvl w:val="0"/>
          <w:numId w:val="22"/>
        </w:numPr>
        <w:rPr>
          <w:lang w:val="es-MX"/>
        </w:rPr>
      </w:pPr>
      <w:r w:rsidRPr="00744F08">
        <w:rPr>
          <w:lang w:val="es-MX"/>
        </w:rPr>
        <w:t xml:space="preserve">GitHub Pages como </w:t>
      </w:r>
      <w:proofErr w:type="gramStart"/>
      <w:r w:rsidRPr="00744F08">
        <w:rPr>
          <w:lang w:val="es-MX"/>
        </w:rPr>
        <w:t>opción alternativa</w:t>
      </w:r>
      <w:proofErr w:type="gramEnd"/>
      <w:r w:rsidRPr="00744F08">
        <w:rPr>
          <w:lang w:val="es-MX"/>
        </w:rPr>
        <w:t xml:space="preserve"> de hosting estático en desarrollo inicial.</w:t>
      </w:r>
    </w:p>
    <w:p w14:paraId="22DB84C3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12B46E9D">
          <v:rect id="_x0000_i1222" style="width:0;height:1.5pt" o:hralign="center" o:hrstd="t" o:hr="t" fillcolor="#a0a0a0" stroked="f"/>
        </w:pict>
      </w:r>
    </w:p>
    <w:p w14:paraId="2C6069F9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2F043801">
          <v:rect id="_x0000_i1223" style="width:0;height:1.5pt" o:hralign="center" o:hrstd="t" o:hr="t" fillcolor="#a0a0a0" stroked="f"/>
        </w:pict>
      </w:r>
    </w:p>
    <w:p w14:paraId="09CE5239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🧩</w:t>
      </w:r>
      <w:r w:rsidRPr="00744F08">
        <w:rPr>
          <w:b/>
          <w:bCs/>
          <w:lang w:val="es-MX"/>
        </w:rPr>
        <w:t xml:space="preserve"> Otras Herramientas Complementarias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079"/>
      </w:tblGrid>
      <w:tr w:rsidR="00744F08" w:rsidRPr="00744F08" w14:paraId="216C5FFF" w14:textId="77777777" w:rsidTr="00744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5033D" w14:textId="77777777" w:rsidR="00744F08" w:rsidRPr="00744F08" w:rsidRDefault="00744F08" w:rsidP="00744F08">
            <w:pPr>
              <w:rPr>
                <w:b/>
                <w:bCs/>
                <w:lang w:val="es-MX"/>
              </w:rPr>
            </w:pPr>
            <w:r w:rsidRPr="00744F08">
              <w:rPr>
                <w:b/>
                <w:bCs/>
                <w:lang w:val="es-MX"/>
              </w:rPr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4BCA0D48" w14:textId="77777777" w:rsidR="00744F08" w:rsidRPr="00744F08" w:rsidRDefault="00744F08" w:rsidP="00744F08">
            <w:pPr>
              <w:rPr>
                <w:b/>
                <w:bCs/>
                <w:lang w:val="es-MX"/>
              </w:rPr>
            </w:pPr>
            <w:r w:rsidRPr="00744F08">
              <w:rPr>
                <w:b/>
                <w:bCs/>
                <w:lang w:val="es-MX"/>
              </w:rPr>
              <w:t>Uso</w:t>
            </w:r>
          </w:p>
        </w:tc>
      </w:tr>
      <w:tr w:rsidR="00744F08" w:rsidRPr="00744F08" w14:paraId="440BCCB1" w14:textId="77777777" w:rsidTr="00744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6F22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b/>
                <w:bCs/>
                <w:lang w:val="es-MX"/>
              </w:rPr>
              <w:t xml:space="preserve">VS </w:t>
            </w:r>
            <w:proofErr w:type="spellStart"/>
            <w:r w:rsidRPr="00744F08">
              <w:rPr>
                <w:b/>
                <w:bCs/>
                <w:lang w:val="es-MX"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35FB7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Editor de código fuente con extensiones para HTML, JS, y validación en tiempo real.</w:t>
            </w:r>
          </w:p>
        </w:tc>
      </w:tr>
      <w:tr w:rsidR="00744F08" w:rsidRPr="00744F08" w14:paraId="3AB05354" w14:textId="77777777" w:rsidTr="00744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7AA5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b/>
                <w:bCs/>
                <w:lang w:val="es-MX"/>
              </w:rPr>
              <w:t xml:space="preserve">Trello / </w:t>
            </w:r>
            <w:proofErr w:type="spellStart"/>
            <w:r w:rsidRPr="00744F08">
              <w:rPr>
                <w:b/>
                <w:bCs/>
                <w:lang w:val="es-MX"/>
              </w:rPr>
              <w:t>Notion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5C557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Organización ágil de tareas y documentación del flujo de trabajo.</w:t>
            </w:r>
          </w:p>
        </w:tc>
      </w:tr>
      <w:tr w:rsidR="00744F08" w:rsidRPr="00744F08" w14:paraId="76CC1833" w14:textId="77777777" w:rsidTr="00744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98440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b/>
                <w:bCs/>
                <w:lang w:val="es-MX"/>
              </w:rPr>
              <w:t xml:space="preserve">Google </w:t>
            </w:r>
            <w:proofErr w:type="spellStart"/>
            <w:r w:rsidRPr="00744F08">
              <w:rPr>
                <w:b/>
                <w:bCs/>
                <w:lang w:val="es-MX"/>
              </w:rPr>
              <w:t>Docs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350B5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Elaboración colaborativa de reportes, bitácoras y manuales.</w:t>
            </w:r>
          </w:p>
        </w:tc>
      </w:tr>
      <w:tr w:rsidR="00744F08" w:rsidRPr="00744F08" w14:paraId="1B1422FB" w14:textId="77777777" w:rsidTr="00744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64AD" w14:textId="77777777" w:rsidR="00744F08" w:rsidRPr="00744F08" w:rsidRDefault="00744F08" w:rsidP="00744F08">
            <w:pPr>
              <w:rPr>
                <w:lang w:val="es-MX"/>
              </w:rPr>
            </w:pPr>
            <w:proofErr w:type="spellStart"/>
            <w:r w:rsidRPr="00744F08">
              <w:rPr>
                <w:b/>
                <w:bCs/>
                <w:lang w:val="es-MX"/>
              </w:rPr>
              <w:t>PlantUML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7F5F8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Creación de diagramas de arquitectura (opcional).</w:t>
            </w:r>
          </w:p>
        </w:tc>
      </w:tr>
    </w:tbl>
    <w:p w14:paraId="4BE7C6F2" w14:textId="66B0147F" w:rsidR="00DB072A" w:rsidRDefault="00DB072A" w:rsidP="00744F08"/>
    <w:p w14:paraId="15C81619" w14:textId="77777777" w:rsidR="00DB072A" w:rsidRDefault="00000000" w:rsidP="00D33C88">
      <w:pPr>
        <w:pStyle w:val="Ttulo1"/>
      </w:pPr>
      <w:bookmarkStart w:id="23" w:name="_Toc202338614"/>
      <w:r>
        <w:t>5. Mecanismos de Seguridad Integrados</w:t>
      </w:r>
      <w:bookmarkEnd w:id="23"/>
    </w:p>
    <w:p w14:paraId="28C4A35D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 xml:space="preserve">La aplicación web </w:t>
      </w:r>
      <w:r w:rsidRPr="00744F08">
        <w:rPr>
          <w:i/>
          <w:iCs/>
          <w:lang w:val="es-MX"/>
        </w:rPr>
        <w:t>“Mentes Fuertes, Redes Conscientes”</w:t>
      </w:r>
      <w:r w:rsidRPr="00744F08">
        <w:rPr>
          <w:lang w:val="es-MX"/>
        </w:rPr>
        <w:t xml:space="preserve"> incorpora múltiples </w:t>
      </w:r>
      <w:r w:rsidRPr="00744F08">
        <w:rPr>
          <w:b/>
          <w:bCs/>
          <w:lang w:val="es-MX"/>
        </w:rPr>
        <w:t>medidas de seguridad</w:t>
      </w:r>
      <w:r w:rsidRPr="00744F08">
        <w:rPr>
          <w:lang w:val="es-MX"/>
        </w:rPr>
        <w:t xml:space="preserve"> orientadas a proteger la integridad del sistema, la privacidad del usuario y la estabilidad de los datos, incluso al ejecutarse completamente en el cliente (</w:t>
      </w:r>
      <w:proofErr w:type="spellStart"/>
      <w:r w:rsidRPr="00744F08">
        <w:rPr>
          <w:lang w:val="es-MX"/>
        </w:rPr>
        <w:t>frontend</w:t>
      </w:r>
      <w:proofErr w:type="spellEnd"/>
      <w:r w:rsidRPr="00744F08">
        <w:rPr>
          <w:lang w:val="es-MX"/>
        </w:rPr>
        <w:t>).</w:t>
      </w:r>
    </w:p>
    <w:p w14:paraId="1ABBEC8C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>A continuación, se describen con detalle los mecanismos de seguridad integrados:</w:t>
      </w:r>
    </w:p>
    <w:p w14:paraId="366E6E75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23498E38">
          <v:rect id="_x0000_i1265" style="width:0;height:1.5pt" o:hralign="center" o:hrstd="t" o:hr="t" fillcolor="#a0a0a0" stroked="f"/>
        </w:pict>
      </w:r>
    </w:p>
    <w:p w14:paraId="45904FCD" w14:textId="77777777" w:rsidR="00744F08" w:rsidRPr="00744F08" w:rsidRDefault="00744F08" w:rsidP="00D33C88">
      <w:pPr>
        <w:pStyle w:val="Ttulo2"/>
        <w:rPr>
          <w:lang w:val="es-MX"/>
        </w:rPr>
      </w:pPr>
      <w:bookmarkStart w:id="24" w:name="_Toc202338615"/>
      <w:r w:rsidRPr="00744F08">
        <w:rPr>
          <w:lang w:val="es-MX"/>
        </w:rPr>
        <w:t>1️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Autenticación de Administrador mediante Contraseña</w:t>
      </w:r>
      <w:bookmarkEnd w:id="24"/>
    </w:p>
    <w:p w14:paraId="4C524862" w14:textId="77777777" w:rsidR="00744F08" w:rsidRPr="00744F08" w:rsidRDefault="00744F08" w:rsidP="00744F08">
      <w:pPr>
        <w:numPr>
          <w:ilvl w:val="0"/>
          <w:numId w:val="24"/>
        </w:numPr>
        <w:rPr>
          <w:lang w:val="es-MX"/>
        </w:rPr>
      </w:pPr>
      <w:r w:rsidRPr="00744F08">
        <w:rPr>
          <w:b/>
          <w:bCs/>
          <w:lang w:val="es-MX"/>
        </w:rPr>
        <w:t>Objetivo</w:t>
      </w:r>
      <w:r w:rsidRPr="00744F08">
        <w:rPr>
          <w:lang w:val="es-MX"/>
        </w:rPr>
        <w:t>: Restringir el acceso al panel de administración y operaciones críticas (publicar, editar, eliminar contenido).</w:t>
      </w:r>
    </w:p>
    <w:p w14:paraId="0BAFBA6F" w14:textId="77777777" w:rsidR="00744F08" w:rsidRPr="00744F08" w:rsidRDefault="00744F08" w:rsidP="00744F08">
      <w:pPr>
        <w:numPr>
          <w:ilvl w:val="0"/>
          <w:numId w:val="24"/>
        </w:numPr>
        <w:rPr>
          <w:lang w:val="es-MX"/>
        </w:rPr>
      </w:pPr>
      <w:r w:rsidRPr="00744F08">
        <w:rPr>
          <w:b/>
          <w:bCs/>
          <w:lang w:val="es-MX"/>
        </w:rPr>
        <w:t>Implementación</w:t>
      </w:r>
      <w:r w:rsidRPr="00744F08">
        <w:rPr>
          <w:lang w:val="es-MX"/>
        </w:rPr>
        <w:t>:</w:t>
      </w:r>
    </w:p>
    <w:p w14:paraId="6F8FFE33" w14:textId="77777777" w:rsidR="00744F08" w:rsidRPr="00744F08" w:rsidRDefault="00744F08" w:rsidP="00744F08">
      <w:pPr>
        <w:numPr>
          <w:ilvl w:val="1"/>
          <w:numId w:val="24"/>
        </w:numPr>
        <w:rPr>
          <w:lang w:val="es-MX"/>
        </w:rPr>
      </w:pPr>
      <w:r w:rsidRPr="00744F08">
        <w:rPr>
          <w:lang w:val="es-MX"/>
        </w:rPr>
        <w:lastRenderedPageBreak/>
        <w:t xml:space="preserve">Se utiliza un </w:t>
      </w:r>
      <w:r w:rsidRPr="00744F08">
        <w:rPr>
          <w:b/>
          <w:bCs/>
          <w:lang w:val="es-MX"/>
        </w:rPr>
        <w:t>modal seguro</w:t>
      </w:r>
      <w:r w:rsidRPr="00744F08">
        <w:rPr>
          <w:lang w:val="es-MX"/>
        </w:rPr>
        <w:t xml:space="preserve"> que solicita una contraseña al hacer clic en el enlace de "</w:t>
      </w:r>
      <w:proofErr w:type="spellStart"/>
      <w:r w:rsidRPr="00744F08">
        <w:rPr>
          <w:lang w:val="es-MX"/>
        </w:rPr>
        <w:t>Admin</w:t>
      </w:r>
      <w:proofErr w:type="spellEnd"/>
      <w:r w:rsidRPr="00744F08">
        <w:rPr>
          <w:lang w:val="es-MX"/>
        </w:rPr>
        <w:t>".</w:t>
      </w:r>
    </w:p>
    <w:p w14:paraId="0217EE7B" w14:textId="77777777" w:rsidR="00744F08" w:rsidRPr="00744F08" w:rsidRDefault="00744F08" w:rsidP="00744F08">
      <w:pPr>
        <w:numPr>
          <w:ilvl w:val="1"/>
          <w:numId w:val="24"/>
        </w:numPr>
        <w:rPr>
          <w:lang w:val="es-MX"/>
        </w:rPr>
      </w:pPr>
      <w:r w:rsidRPr="00744F08">
        <w:rPr>
          <w:lang w:val="es-MX"/>
        </w:rPr>
        <w:t>La clave se valida localmente comparándola con una constante (ADMIN_PASSWORD = "fortaleza2025").</w:t>
      </w:r>
    </w:p>
    <w:p w14:paraId="6B249336" w14:textId="77777777" w:rsidR="00744F08" w:rsidRPr="00744F08" w:rsidRDefault="00744F08" w:rsidP="00744F08">
      <w:pPr>
        <w:numPr>
          <w:ilvl w:val="1"/>
          <w:numId w:val="24"/>
        </w:numPr>
        <w:rPr>
          <w:lang w:val="es-MX"/>
        </w:rPr>
      </w:pPr>
      <w:r w:rsidRPr="00744F08">
        <w:rPr>
          <w:lang w:val="es-MX"/>
        </w:rPr>
        <w:t>Si la autenticación es exitosa:</w:t>
      </w:r>
    </w:p>
    <w:p w14:paraId="7530771A" w14:textId="77777777" w:rsidR="00744F08" w:rsidRPr="00744F08" w:rsidRDefault="00744F08" w:rsidP="00744F08">
      <w:pPr>
        <w:numPr>
          <w:ilvl w:val="2"/>
          <w:numId w:val="24"/>
        </w:numPr>
        <w:rPr>
          <w:lang w:val="es-MX"/>
        </w:rPr>
      </w:pPr>
      <w:r w:rsidRPr="00744F08">
        <w:rPr>
          <w:lang w:val="es-MX"/>
        </w:rPr>
        <w:t xml:space="preserve">Se activa el modo </w:t>
      </w:r>
      <w:proofErr w:type="spellStart"/>
      <w:r w:rsidRPr="00744F08">
        <w:rPr>
          <w:lang w:val="es-MX"/>
        </w:rPr>
        <w:t>admin</w:t>
      </w:r>
      <w:proofErr w:type="spellEnd"/>
      <w:r w:rsidRPr="00744F08">
        <w:rPr>
          <w:lang w:val="es-MX"/>
        </w:rPr>
        <w:t>-activo.</w:t>
      </w:r>
    </w:p>
    <w:p w14:paraId="5F56145C" w14:textId="77777777" w:rsidR="00744F08" w:rsidRPr="00744F08" w:rsidRDefault="00744F08" w:rsidP="00744F08">
      <w:pPr>
        <w:numPr>
          <w:ilvl w:val="2"/>
          <w:numId w:val="24"/>
        </w:numPr>
        <w:rPr>
          <w:lang w:val="es-MX"/>
        </w:rPr>
      </w:pPr>
      <w:r w:rsidRPr="00744F08">
        <w:rPr>
          <w:lang w:val="es-MX"/>
        </w:rPr>
        <w:t>Se revela el panel de administración.</w:t>
      </w:r>
    </w:p>
    <w:p w14:paraId="0457E744" w14:textId="77777777" w:rsidR="00744F08" w:rsidRPr="00744F08" w:rsidRDefault="00744F08" w:rsidP="00744F08">
      <w:pPr>
        <w:numPr>
          <w:ilvl w:val="2"/>
          <w:numId w:val="24"/>
        </w:numPr>
        <w:rPr>
          <w:lang w:val="es-MX"/>
        </w:rPr>
      </w:pPr>
      <w:r w:rsidRPr="00744F08">
        <w:rPr>
          <w:lang w:val="es-MX"/>
        </w:rPr>
        <w:t>Se habilitan botones ocultos de edición/eliminación en cada publicación.</w:t>
      </w:r>
    </w:p>
    <w:p w14:paraId="3B4FC703" w14:textId="77777777" w:rsidR="00744F08" w:rsidRPr="00744F08" w:rsidRDefault="00744F08" w:rsidP="00744F08">
      <w:pPr>
        <w:numPr>
          <w:ilvl w:val="1"/>
          <w:numId w:val="24"/>
        </w:numPr>
        <w:rPr>
          <w:lang w:val="es-MX"/>
        </w:rPr>
      </w:pPr>
      <w:r w:rsidRPr="00744F08">
        <w:rPr>
          <w:lang w:val="es-MX"/>
        </w:rPr>
        <w:t>Si la contraseña es incorrecta, se muestra una alerta y no se habilita el modo administrador.</w:t>
      </w:r>
    </w:p>
    <w:p w14:paraId="7E92977A" w14:textId="77777777" w:rsidR="00744F08" w:rsidRPr="00744F08" w:rsidRDefault="00744F08" w:rsidP="00744F08">
      <w:pPr>
        <w:numPr>
          <w:ilvl w:val="0"/>
          <w:numId w:val="24"/>
        </w:numPr>
        <w:rPr>
          <w:lang w:val="es-MX"/>
        </w:rPr>
      </w:pPr>
      <w:r w:rsidRPr="00744F08">
        <w:rPr>
          <w:b/>
          <w:bCs/>
          <w:lang w:val="es-MX"/>
        </w:rPr>
        <w:t>Seguridad adicional</w:t>
      </w:r>
      <w:r w:rsidRPr="00744F08">
        <w:rPr>
          <w:lang w:val="es-MX"/>
        </w:rPr>
        <w:t xml:space="preserve">: El acceso sólo está disponible desde el navegador del usuario, y los cambios sólo afectan su instancia local (con </w:t>
      </w:r>
      <w:proofErr w:type="spellStart"/>
      <w:r w:rsidRPr="00744F08">
        <w:rPr>
          <w:lang w:val="es-MX"/>
        </w:rPr>
        <w:t>localStorage</w:t>
      </w:r>
      <w:proofErr w:type="spellEnd"/>
      <w:r w:rsidRPr="00744F08">
        <w:rPr>
          <w:lang w:val="es-MX"/>
        </w:rPr>
        <w:t>).</w:t>
      </w:r>
    </w:p>
    <w:p w14:paraId="58CA17E8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57E1BDC7">
          <v:rect id="_x0000_i1266" style="width:0;height:1.5pt" o:hralign="center" o:hrstd="t" o:hr="t" fillcolor="#a0a0a0" stroked="f"/>
        </w:pict>
      </w:r>
    </w:p>
    <w:p w14:paraId="5C041165" w14:textId="77777777" w:rsidR="00744F08" w:rsidRPr="00744F08" w:rsidRDefault="00744F08" w:rsidP="00D33C88">
      <w:pPr>
        <w:pStyle w:val="Ttulo2"/>
        <w:rPr>
          <w:lang w:val="es-MX"/>
        </w:rPr>
      </w:pPr>
      <w:bookmarkStart w:id="25" w:name="_Toc202338616"/>
      <w:r w:rsidRPr="00744F08">
        <w:rPr>
          <w:lang w:val="es-MX"/>
        </w:rPr>
        <w:t>2️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Protección contra Ataques XSS (Cross-Site Scripting) en el Chat</w:t>
      </w:r>
      <w:bookmarkEnd w:id="25"/>
    </w:p>
    <w:p w14:paraId="231C4209" w14:textId="77777777" w:rsidR="00744F08" w:rsidRPr="00744F08" w:rsidRDefault="00744F08" w:rsidP="00744F08">
      <w:pPr>
        <w:numPr>
          <w:ilvl w:val="0"/>
          <w:numId w:val="25"/>
        </w:numPr>
        <w:rPr>
          <w:lang w:val="es-MX"/>
        </w:rPr>
      </w:pPr>
      <w:r w:rsidRPr="00744F08">
        <w:rPr>
          <w:b/>
          <w:bCs/>
          <w:lang w:val="es-MX"/>
        </w:rPr>
        <w:t>Objetivo</w:t>
      </w:r>
      <w:r w:rsidRPr="00744F08">
        <w:rPr>
          <w:lang w:val="es-MX"/>
        </w:rPr>
        <w:t>: Prevenir que usuarios maliciosos inyecten código JavaScript dentro del sistema mediante el chat de apoyo.</w:t>
      </w:r>
    </w:p>
    <w:p w14:paraId="0E1E0DCB" w14:textId="77777777" w:rsidR="00744F08" w:rsidRPr="00744F08" w:rsidRDefault="00744F08" w:rsidP="00744F08">
      <w:pPr>
        <w:numPr>
          <w:ilvl w:val="0"/>
          <w:numId w:val="25"/>
        </w:numPr>
        <w:rPr>
          <w:lang w:val="es-MX"/>
        </w:rPr>
      </w:pPr>
      <w:r w:rsidRPr="00744F08">
        <w:rPr>
          <w:b/>
          <w:bCs/>
          <w:lang w:val="es-MX"/>
        </w:rPr>
        <w:t>Implementación</w:t>
      </w:r>
      <w:r w:rsidRPr="00744F08">
        <w:rPr>
          <w:lang w:val="es-MX"/>
        </w:rPr>
        <w:t>:</w:t>
      </w:r>
    </w:p>
    <w:p w14:paraId="3203D2E7" w14:textId="77777777" w:rsidR="00744F08" w:rsidRPr="00744F08" w:rsidRDefault="00744F08" w:rsidP="00744F08">
      <w:pPr>
        <w:numPr>
          <w:ilvl w:val="1"/>
          <w:numId w:val="25"/>
        </w:numPr>
        <w:rPr>
          <w:lang w:val="es-MX"/>
        </w:rPr>
      </w:pPr>
      <w:r w:rsidRPr="00744F08">
        <w:rPr>
          <w:lang w:val="es-MX"/>
        </w:rPr>
        <w:t>Antes de guardar o renderizar cualquier mensaje, se valida su contenido utilizando expresiones regulares que detectan:</w:t>
      </w:r>
    </w:p>
    <w:p w14:paraId="57BEBD8F" w14:textId="77777777" w:rsidR="00744F08" w:rsidRPr="00744F08" w:rsidRDefault="00744F08" w:rsidP="00744F08">
      <w:pPr>
        <w:numPr>
          <w:ilvl w:val="2"/>
          <w:numId w:val="25"/>
        </w:numPr>
        <w:rPr>
          <w:lang w:val="es-MX"/>
        </w:rPr>
      </w:pPr>
      <w:r w:rsidRPr="00744F08">
        <w:rPr>
          <w:lang w:val="es-MX"/>
        </w:rPr>
        <w:t xml:space="preserve">Palabras clave como &lt;script&gt;, </w:t>
      </w:r>
      <w:proofErr w:type="spellStart"/>
      <w:proofErr w:type="gramStart"/>
      <w:r w:rsidRPr="00744F08">
        <w:rPr>
          <w:lang w:val="es-MX"/>
        </w:rPr>
        <w:t>javascript</w:t>
      </w:r>
      <w:proofErr w:type="spellEnd"/>
      <w:r w:rsidRPr="00744F08">
        <w:rPr>
          <w:lang w:val="es-MX"/>
        </w:rPr>
        <w:t>:,</w:t>
      </w:r>
      <w:proofErr w:type="gramEnd"/>
      <w:r w:rsidRPr="00744F08">
        <w:rPr>
          <w:lang w:val="es-MX"/>
        </w:rPr>
        <w:t xml:space="preserve"> </w:t>
      </w:r>
      <w:proofErr w:type="spellStart"/>
      <w:r w:rsidRPr="00744F08">
        <w:rPr>
          <w:lang w:val="es-MX"/>
        </w:rPr>
        <w:t>onerror</w:t>
      </w:r>
      <w:proofErr w:type="spellEnd"/>
      <w:r w:rsidRPr="00744F08">
        <w:rPr>
          <w:lang w:val="es-MX"/>
        </w:rPr>
        <w:t xml:space="preserve">=, </w:t>
      </w:r>
      <w:proofErr w:type="spellStart"/>
      <w:r w:rsidRPr="00744F08">
        <w:rPr>
          <w:lang w:val="es-MX"/>
        </w:rPr>
        <w:t>onload</w:t>
      </w:r>
      <w:proofErr w:type="spellEnd"/>
      <w:r w:rsidRPr="00744F08">
        <w:rPr>
          <w:lang w:val="es-MX"/>
        </w:rPr>
        <w:t>=, etc.</w:t>
      </w:r>
    </w:p>
    <w:p w14:paraId="4B7B0864" w14:textId="77777777" w:rsidR="00744F08" w:rsidRPr="00744F08" w:rsidRDefault="00744F08" w:rsidP="00744F08">
      <w:pPr>
        <w:numPr>
          <w:ilvl w:val="1"/>
          <w:numId w:val="25"/>
        </w:numPr>
        <w:rPr>
          <w:lang w:val="es-MX"/>
        </w:rPr>
      </w:pPr>
      <w:r w:rsidRPr="00744F08">
        <w:rPr>
          <w:lang w:val="es-MX"/>
        </w:rPr>
        <w:t>Si se detecta contenido sospechoso:</w:t>
      </w:r>
    </w:p>
    <w:p w14:paraId="49FDBE51" w14:textId="77777777" w:rsidR="00744F08" w:rsidRPr="00744F08" w:rsidRDefault="00744F08" w:rsidP="00744F08">
      <w:pPr>
        <w:numPr>
          <w:ilvl w:val="2"/>
          <w:numId w:val="25"/>
        </w:numPr>
        <w:rPr>
          <w:lang w:val="es-MX"/>
        </w:rPr>
      </w:pPr>
      <w:r w:rsidRPr="00744F08">
        <w:rPr>
          <w:b/>
          <w:bCs/>
          <w:lang w:val="es-MX"/>
        </w:rPr>
        <w:t>El mensaje no se guarda</w:t>
      </w:r>
      <w:r w:rsidRPr="00744F08">
        <w:rPr>
          <w:lang w:val="es-MX"/>
        </w:rPr>
        <w:t xml:space="preserve"> ni se muestra.</w:t>
      </w:r>
    </w:p>
    <w:p w14:paraId="267B0909" w14:textId="77777777" w:rsidR="00744F08" w:rsidRPr="00744F08" w:rsidRDefault="00744F08" w:rsidP="00744F08">
      <w:pPr>
        <w:numPr>
          <w:ilvl w:val="2"/>
          <w:numId w:val="25"/>
        </w:numPr>
        <w:rPr>
          <w:lang w:val="es-MX"/>
        </w:rPr>
      </w:pPr>
      <w:r w:rsidRPr="00744F08">
        <w:rPr>
          <w:lang w:val="es-MX"/>
        </w:rPr>
        <w:t>Se activa una advertencia visible:</w:t>
      </w:r>
    </w:p>
    <w:p w14:paraId="59166F6A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>“</w:t>
      </w:r>
      <w:r w:rsidRPr="00744F08">
        <w:rPr>
          <w:rFonts w:ascii="Segoe UI Symbol" w:hAnsi="Segoe UI Symbol" w:cs="Segoe UI Symbol"/>
          <w:lang w:val="es-MX"/>
        </w:rPr>
        <w:t>⚠</w:t>
      </w:r>
      <w:r w:rsidRPr="00744F08">
        <w:rPr>
          <w:lang w:val="es-MX"/>
        </w:rPr>
        <w:t xml:space="preserve"> Por seguridad, evita incluir enlaces o c</w:t>
      </w:r>
      <w:r w:rsidRPr="00744F08">
        <w:rPr>
          <w:rFonts w:ascii="Cambria" w:hAnsi="Cambria" w:cs="Cambria"/>
          <w:lang w:val="es-MX"/>
        </w:rPr>
        <w:t>ó</w:t>
      </w:r>
      <w:r w:rsidRPr="00744F08">
        <w:rPr>
          <w:lang w:val="es-MX"/>
        </w:rPr>
        <w:t>digo en tus mensajes.</w:t>
      </w:r>
      <w:r w:rsidRPr="00744F08">
        <w:rPr>
          <w:rFonts w:ascii="Cambria" w:hAnsi="Cambria" w:cs="Cambria"/>
          <w:lang w:val="es-MX"/>
        </w:rPr>
        <w:t>”</w:t>
      </w:r>
    </w:p>
    <w:p w14:paraId="4CBD2AD8" w14:textId="77777777" w:rsidR="00744F08" w:rsidRPr="00744F08" w:rsidRDefault="00744F08" w:rsidP="00744F08">
      <w:pPr>
        <w:numPr>
          <w:ilvl w:val="0"/>
          <w:numId w:val="25"/>
        </w:numPr>
        <w:rPr>
          <w:lang w:val="es-MX"/>
        </w:rPr>
      </w:pPr>
      <w:r w:rsidRPr="00744F08">
        <w:rPr>
          <w:b/>
          <w:bCs/>
          <w:lang w:val="es-MX"/>
        </w:rPr>
        <w:t>Beneficios</w:t>
      </w:r>
      <w:r w:rsidRPr="00744F08">
        <w:rPr>
          <w:lang w:val="es-MX"/>
        </w:rPr>
        <w:t>:</w:t>
      </w:r>
    </w:p>
    <w:p w14:paraId="10218B8B" w14:textId="77777777" w:rsidR="00744F08" w:rsidRPr="00744F08" w:rsidRDefault="00744F08" w:rsidP="00744F08">
      <w:pPr>
        <w:numPr>
          <w:ilvl w:val="1"/>
          <w:numId w:val="25"/>
        </w:numPr>
        <w:rPr>
          <w:lang w:val="es-MX"/>
        </w:rPr>
      </w:pPr>
      <w:r w:rsidRPr="00744F08">
        <w:rPr>
          <w:lang w:val="es-MX"/>
        </w:rPr>
        <w:t>Se evita la ejecución de scripts maliciosos en el navegador.</w:t>
      </w:r>
    </w:p>
    <w:p w14:paraId="71F31CA0" w14:textId="77777777" w:rsidR="00744F08" w:rsidRPr="00744F08" w:rsidRDefault="00744F08" w:rsidP="00744F08">
      <w:pPr>
        <w:numPr>
          <w:ilvl w:val="1"/>
          <w:numId w:val="25"/>
        </w:numPr>
        <w:rPr>
          <w:lang w:val="es-MX"/>
        </w:rPr>
      </w:pPr>
      <w:r w:rsidRPr="00744F08">
        <w:rPr>
          <w:lang w:val="es-MX"/>
        </w:rPr>
        <w:t>Se protege la interfaz y experiencia de otros usuarios.</w:t>
      </w:r>
    </w:p>
    <w:p w14:paraId="169E0AC2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0A3A676B">
          <v:rect id="_x0000_i1267" style="width:0;height:1.5pt" o:hralign="center" o:hrstd="t" o:hr="t" fillcolor="#a0a0a0" stroked="f"/>
        </w:pict>
      </w:r>
    </w:p>
    <w:p w14:paraId="480F65DB" w14:textId="77777777" w:rsidR="00744F08" w:rsidRPr="00744F08" w:rsidRDefault="00744F08" w:rsidP="00D33C88">
      <w:pPr>
        <w:pStyle w:val="Ttulo2"/>
        <w:rPr>
          <w:lang w:val="es-MX"/>
        </w:rPr>
      </w:pPr>
      <w:bookmarkStart w:id="26" w:name="_Toc202338617"/>
      <w:r w:rsidRPr="00744F08">
        <w:rPr>
          <w:lang w:val="es-MX"/>
        </w:rPr>
        <w:lastRenderedPageBreak/>
        <w:t>3️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Control de Roles y Permisos</w:t>
      </w:r>
      <w:bookmarkEnd w:id="26"/>
    </w:p>
    <w:p w14:paraId="11C350F0" w14:textId="77777777" w:rsidR="00744F08" w:rsidRPr="00744F08" w:rsidRDefault="00744F08" w:rsidP="00744F08">
      <w:pPr>
        <w:numPr>
          <w:ilvl w:val="0"/>
          <w:numId w:val="26"/>
        </w:numPr>
        <w:rPr>
          <w:lang w:val="es-MX"/>
        </w:rPr>
      </w:pPr>
      <w:r w:rsidRPr="00744F08">
        <w:rPr>
          <w:b/>
          <w:bCs/>
          <w:lang w:val="es-MX"/>
        </w:rPr>
        <w:t>Objetivo</w:t>
      </w:r>
      <w:r w:rsidRPr="00744F08">
        <w:rPr>
          <w:lang w:val="es-MX"/>
        </w:rPr>
        <w:t>: Asegurar que las funciones sensibles del sistema sólo estén disponibles para usuarios autenticados como administradores.</w:t>
      </w:r>
    </w:p>
    <w:p w14:paraId="0D04BA84" w14:textId="77777777" w:rsidR="00744F08" w:rsidRPr="00744F08" w:rsidRDefault="00744F08" w:rsidP="00744F08">
      <w:pPr>
        <w:numPr>
          <w:ilvl w:val="0"/>
          <w:numId w:val="26"/>
        </w:numPr>
        <w:rPr>
          <w:lang w:val="es-MX"/>
        </w:rPr>
      </w:pPr>
      <w:r w:rsidRPr="00744F08">
        <w:rPr>
          <w:b/>
          <w:bCs/>
          <w:lang w:val="es-MX"/>
        </w:rPr>
        <w:t>Implementación</w:t>
      </w:r>
      <w:r w:rsidRPr="00744F08">
        <w:rPr>
          <w:lang w:val="es-MX"/>
        </w:rPr>
        <w:t>:</w:t>
      </w:r>
    </w:p>
    <w:p w14:paraId="09741DB1" w14:textId="77777777" w:rsidR="00744F08" w:rsidRPr="00744F08" w:rsidRDefault="00744F08" w:rsidP="00744F08">
      <w:pPr>
        <w:numPr>
          <w:ilvl w:val="1"/>
          <w:numId w:val="26"/>
        </w:numPr>
        <w:rPr>
          <w:lang w:val="es-MX"/>
        </w:rPr>
      </w:pPr>
      <w:r w:rsidRPr="00744F08">
        <w:rPr>
          <w:lang w:val="es-MX"/>
        </w:rPr>
        <w:t>La interfaz de usuario incluye botones Editar y Eliminar en cada publicación, pero están ocultos (</w:t>
      </w:r>
      <w:proofErr w:type="spellStart"/>
      <w:r w:rsidRPr="00744F08">
        <w:rPr>
          <w:lang w:val="es-MX"/>
        </w:rPr>
        <w:t>opacity</w:t>
      </w:r>
      <w:proofErr w:type="spellEnd"/>
      <w:r w:rsidRPr="00744F08">
        <w:rPr>
          <w:lang w:val="es-MX"/>
        </w:rPr>
        <w:t>: 0) por defecto.</w:t>
      </w:r>
    </w:p>
    <w:p w14:paraId="46A3CA92" w14:textId="77777777" w:rsidR="00744F08" w:rsidRPr="00744F08" w:rsidRDefault="00744F08" w:rsidP="00744F08">
      <w:pPr>
        <w:numPr>
          <w:ilvl w:val="1"/>
          <w:numId w:val="26"/>
        </w:numPr>
        <w:rPr>
          <w:lang w:val="es-MX"/>
        </w:rPr>
      </w:pPr>
      <w:r w:rsidRPr="00744F08">
        <w:rPr>
          <w:lang w:val="es-MX"/>
        </w:rPr>
        <w:t xml:space="preserve">Estos botones sólo se activan cuando el usuario ingresa la contraseña correcta y se habilita la clase </w:t>
      </w:r>
      <w:proofErr w:type="spellStart"/>
      <w:r w:rsidRPr="00744F08">
        <w:rPr>
          <w:lang w:val="es-MX"/>
        </w:rPr>
        <w:t>admin</w:t>
      </w:r>
      <w:proofErr w:type="spellEnd"/>
      <w:r w:rsidRPr="00744F08">
        <w:rPr>
          <w:lang w:val="es-MX"/>
        </w:rPr>
        <w:t>-activo en el &lt;</w:t>
      </w:r>
      <w:proofErr w:type="spellStart"/>
      <w:r w:rsidRPr="00744F08">
        <w:rPr>
          <w:lang w:val="es-MX"/>
        </w:rPr>
        <w:t>body</w:t>
      </w:r>
      <w:proofErr w:type="spellEnd"/>
      <w:r w:rsidRPr="00744F08">
        <w:rPr>
          <w:lang w:val="es-MX"/>
        </w:rPr>
        <w:t>&gt;.</w:t>
      </w:r>
    </w:p>
    <w:p w14:paraId="149F1085" w14:textId="77777777" w:rsidR="00744F08" w:rsidRPr="00744F08" w:rsidRDefault="00744F08" w:rsidP="00744F08">
      <w:pPr>
        <w:numPr>
          <w:ilvl w:val="1"/>
          <w:numId w:val="26"/>
        </w:numPr>
        <w:rPr>
          <w:lang w:val="es-MX"/>
        </w:rPr>
      </w:pPr>
      <w:r w:rsidRPr="00744F08">
        <w:rPr>
          <w:lang w:val="es-MX"/>
        </w:rPr>
        <w:t>De esta manera, un visitante normal no puede acceder al panel ni ver funciones administrativas.</w:t>
      </w:r>
    </w:p>
    <w:p w14:paraId="35496AC0" w14:textId="77777777" w:rsidR="00744F08" w:rsidRPr="00744F08" w:rsidRDefault="00744F08" w:rsidP="00744F08">
      <w:pPr>
        <w:numPr>
          <w:ilvl w:val="0"/>
          <w:numId w:val="26"/>
        </w:numPr>
        <w:rPr>
          <w:lang w:val="es-MX"/>
        </w:rPr>
      </w:pPr>
      <w:r w:rsidRPr="00744F08">
        <w:rPr>
          <w:b/>
          <w:bCs/>
          <w:lang w:val="es-MX"/>
        </w:rPr>
        <w:t>Ventajas</w:t>
      </w:r>
      <w:r w:rsidRPr="00744F08">
        <w:rPr>
          <w:lang w:val="es-MX"/>
        </w:rPr>
        <w:t>:</w:t>
      </w:r>
    </w:p>
    <w:p w14:paraId="5C911693" w14:textId="77777777" w:rsidR="00744F08" w:rsidRPr="00744F08" w:rsidRDefault="00744F08" w:rsidP="00744F08">
      <w:pPr>
        <w:numPr>
          <w:ilvl w:val="1"/>
          <w:numId w:val="26"/>
        </w:numPr>
        <w:rPr>
          <w:lang w:val="es-MX"/>
        </w:rPr>
      </w:pPr>
      <w:r w:rsidRPr="00744F08">
        <w:rPr>
          <w:lang w:val="es-MX"/>
        </w:rPr>
        <w:t>Gestión sencilla y efectiva del control de acceso.</w:t>
      </w:r>
    </w:p>
    <w:p w14:paraId="451BE28A" w14:textId="77777777" w:rsidR="00744F08" w:rsidRPr="00744F08" w:rsidRDefault="00744F08" w:rsidP="00744F08">
      <w:pPr>
        <w:numPr>
          <w:ilvl w:val="1"/>
          <w:numId w:val="26"/>
        </w:numPr>
        <w:rPr>
          <w:lang w:val="es-MX"/>
        </w:rPr>
      </w:pPr>
      <w:r w:rsidRPr="00744F08">
        <w:rPr>
          <w:lang w:val="es-MX"/>
        </w:rPr>
        <w:t>Visualmente no intrusivo para el usuario común.</w:t>
      </w:r>
    </w:p>
    <w:p w14:paraId="59CE9981" w14:textId="77777777" w:rsidR="00744F08" w:rsidRPr="00744F08" w:rsidRDefault="00744F08" w:rsidP="00744F08">
      <w:pPr>
        <w:numPr>
          <w:ilvl w:val="1"/>
          <w:numId w:val="26"/>
        </w:numPr>
        <w:rPr>
          <w:lang w:val="es-MX"/>
        </w:rPr>
      </w:pPr>
      <w:r w:rsidRPr="00744F08">
        <w:rPr>
          <w:lang w:val="es-MX"/>
        </w:rPr>
        <w:t>Se mantiene la lógica separada entre contenido público y privilegios de edición.</w:t>
      </w:r>
    </w:p>
    <w:p w14:paraId="65E3CDBE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7D9E2B77">
          <v:rect id="_x0000_i1268" style="width:0;height:1.5pt" o:hralign="center" o:hrstd="t" o:hr="t" fillcolor="#a0a0a0" stroked="f"/>
        </w:pict>
      </w:r>
    </w:p>
    <w:p w14:paraId="6F58D0BB" w14:textId="77777777" w:rsidR="00744F08" w:rsidRPr="00744F08" w:rsidRDefault="00744F08" w:rsidP="00D33C88">
      <w:pPr>
        <w:pStyle w:val="Ttulo2"/>
        <w:rPr>
          <w:lang w:val="es-MX"/>
        </w:rPr>
      </w:pPr>
      <w:bookmarkStart w:id="27" w:name="_Toc202338618"/>
      <w:r w:rsidRPr="00744F08">
        <w:rPr>
          <w:lang w:val="es-MX"/>
        </w:rPr>
        <w:t>4️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Validación de Entradas en Formularios</w:t>
      </w:r>
      <w:bookmarkEnd w:id="27"/>
    </w:p>
    <w:p w14:paraId="3D4C868D" w14:textId="77777777" w:rsidR="00744F08" w:rsidRPr="00744F08" w:rsidRDefault="00744F08" w:rsidP="00744F08">
      <w:pPr>
        <w:numPr>
          <w:ilvl w:val="0"/>
          <w:numId w:val="27"/>
        </w:numPr>
        <w:rPr>
          <w:lang w:val="es-MX"/>
        </w:rPr>
      </w:pPr>
      <w:r w:rsidRPr="00744F08">
        <w:rPr>
          <w:b/>
          <w:bCs/>
          <w:lang w:val="es-MX"/>
        </w:rPr>
        <w:t>Objetivo</w:t>
      </w:r>
      <w:r w:rsidRPr="00744F08">
        <w:rPr>
          <w:lang w:val="es-MX"/>
        </w:rPr>
        <w:t>: Asegurar que la información ingresada por los usuarios sea válida, segura y coherente.</w:t>
      </w:r>
    </w:p>
    <w:p w14:paraId="3BD2A95D" w14:textId="77777777" w:rsidR="00744F08" w:rsidRPr="00744F08" w:rsidRDefault="00744F08" w:rsidP="00744F08">
      <w:pPr>
        <w:numPr>
          <w:ilvl w:val="0"/>
          <w:numId w:val="27"/>
        </w:numPr>
        <w:rPr>
          <w:lang w:val="es-MX"/>
        </w:rPr>
      </w:pPr>
      <w:r w:rsidRPr="00744F08">
        <w:rPr>
          <w:b/>
          <w:bCs/>
          <w:lang w:val="es-MX"/>
        </w:rPr>
        <w:t>Aplicaciones</w:t>
      </w:r>
      <w:r w:rsidRPr="00744F08">
        <w:rPr>
          <w:lang w:val="es-MX"/>
        </w:rPr>
        <w:t>:</w:t>
      </w:r>
    </w:p>
    <w:p w14:paraId="1BB81BF8" w14:textId="77777777" w:rsidR="00744F08" w:rsidRPr="00744F08" w:rsidRDefault="00744F08" w:rsidP="00744F08">
      <w:pPr>
        <w:numPr>
          <w:ilvl w:val="1"/>
          <w:numId w:val="27"/>
        </w:numPr>
        <w:rPr>
          <w:lang w:val="es-MX"/>
        </w:rPr>
      </w:pPr>
      <w:r w:rsidRPr="00744F08">
        <w:rPr>
          <w:b/>
          <w:bCs/>
          <w:lang w:val="es-MX"/>
        </w:rPr>
        <w:t>Publicaciones</w:t>
      </w:r>
      <w:r w:rsidRPr="00744F08">
        <w:rPr>
          <w:lang w:val="es-MX"/>
        </w:rPr>
        <w:t>:</w:t>
      </w:r>
    </w:p>
    <w:p w14:paraId="0115C201" w14:textId="77777777" w:rsidR="00744F08" w:rsidRPr="00744F08" w:rsidRDefault="00744F08" w:rsidP="00744F08">
      <w:pPr>
        <w:numPr>
          <w:ilvl w:val="2"/>
          <w:numId w:val="27"/>
        </w:numPr>
        <w:rPr>
          <w:lang w:val="es-MX"/>
        </w:rPr>
      </w:pPr>
      <w:r w:rsidRPr="00744F08">
        <w:rPr>
          <w:lang w:val="es-MX"/>
        </w:rPr>
        <w:t>Se valida que el mensaje no esté vacío ni compuesto solo de espacios.</w:t>
      </w:r>
    </w:p>
    <w:p w14:paraId="3AC049B9" w14:textId="77777777" w:rsidR="00744F08" w:rsidRPr="00744F08" w:rsidRDefault="00744F08" w:rsidP="00744F08">
      <w:pPr>
        <w:numPr>
          <w:ilvl w:val="2"/>
          <w:numId w:val="27"/>
        </w:numPr>
        <w:rPr>
          <w:lang w:val="es-MX"/>
        </w:rPr>
      </w:pPr>
      <w:r w:rsidRPr="00744F08">
        <w:rPr>
          <w:lang w:val="es-MX"/>
        </w:rPr>
        <w:t>Se limita el número de caracteres por entrada.</w:t>
      </w:r>
    </w:p>
    <w:p w14:paraId="7DD9223C" w14:textId="77777777" w:rsidR="00744F08" w:rsidRPr="00744F08" w:rsidRDefault="00744F08" w:rsidP="00744F08">
      <w:pPr>
        <w:numPr>
          <w:ilvl w:val="1"/>
          <w:numId w:val="27"/>
        </w:numPr>
        <w:rPr>
          <w:lang w:val="es-MX"/>
        </w:rPr>
      </w:pPr>
      <w:r w:rsidRPr="00744F08">
        <w:rPr>
          <w:b/>
          <w:bCs/>
          <w:lang w:val="es-MX"/>
        </w:rPr>
        <w:t>Chat</w:t>
      </w:r>
      <w:r w:rsidRPr="00744F08">
        <w:rPr>
          <w:lang w:val="es-MX"/>
        </w:rPr>
        <w:t>:</w:t>
      </w:r>
    </w:p>
    <w:p w14:paraId="0E034FE9" w14:textId="77777777" w:rsidR="00744F08" w:rsidRPr="00744F08" w:rsidRDefault="00744F08" w:rsidP="00744F08">
      <w:pPr>
        <w:numPr>
          <w:ilvl w:val="2"/>
          <w:numId w:val="27"/>
        </w:numPr>
        <w:rPr>
          <w:lang w:val="es-MX"/>
        </w:rPr>
      </w:pPr>
      <w:r w:rsidRPr="00744F08">
        <w:rPr>
          <w:lang w:val="es-MX"/>
        </w:rPr>
        <w:t>Requiere nombre y mensaje no vacíos.</w:t>
      </w:r>
    </w:p>
    <w:p w14:paraId="301D57B7" w14:textId="77777777" w:rsidR="00744F08" w:rsidRPr="00744F08" w:rsidRDefault="00744F08" w:rsidP="00744F08">
      <w:pPr>
        <w:numPr>
          <w:ilvl w:val="2"/>
          <w:numId w:val="27"/>
        </w:numPr>
        <w:rPr>
          <w:lang w:val="es-MX"/>
        </w:rPr>
      </w:pPr>
      <w:r w:rsidRPr="00744F08">
        <w:rPr>
          <w:lang w:val="es-MX"/>
        </w:rPr>
        <w:t>Se limita la longitud del mensaje (hasta 500 caracteres).</w:t>
      </w:r>
    </w:p>
    <w:p w14:paraId="70BAD88D" w14:textId="77777777" w:rsidR="00744F08" w:rsidRPr="00744F08" w:rsidRDefault="00744F08" w:rsidP="00744F08">
      <w:pPr>
        <w:numPr>
          <w:ilvl w:val="2"/>
          <w:numId w:val="27"/>
        </w:numPr>
        <w:rPr>
          <w:lang w:val="es-MX"/>
        </w:rPr>
      </w:pPr>
      <w:r w:rsidRPr="00744F08">
        <w:rPr>
          <w:lang w:val="es-MX"/>
        </w:rPr>
        <w:t>Se bloquea el uso de caracteres especiales peligrosos.</w:t>
      </w:r>
    </w:p>
    <w:p w14:paraId="4B128797" w14:textId="77777777" w:rsidR="00744F08" w:rsidRPr="00744F08" w:rsidRDefault="00744F08" w:rsidP="00744F08">
      <w:pPr>
        <w:numPr>
          <w:ilvl w:val="1"/>
          <w:numId w:val="27"/>
        </w:numPr>
        <w:rPr>
          <w:lang w:val="es-MX"/>
        </w:rPr>
      </w:pPr>
      <w:r w:rsidRPr="00744F08">
        <w:rPr>
          <w:b/>
          <w:bCs/>
          <w:lang w:val="es-MX"/>
        </w:rPr>
        <w:t xml:space="preserve">Formulario </w:t>
      </w:r>
      <w:proofErr w:type="spellStart"/>
      <w:r w:rsidRPr="00744F08">
        <w:rPr>
          <w:b/>
          <w:bCs/>
          <w:lang w:val="es-MX"/>
        </w:rPr>
        <w:t>Admin</w:t>
      </w:r>
      <w:proofErr w:type="spellEnd"/>
      <w:r w:rsidRPr="00744F08">
        <w:rPr>
          <w:lang w:val="es-MX"/>
        </w:rPr>
        <w:t>:</w:t>
      </w:r>
    </w:p>
    <w:p w14:paraId="20E89B20" w14:textId="77777777" w:rsidR="00744F08" w:rsidRPr="00744F08" w:rsidRDefault="00744F08" w:rsidP="00744F08">
      <w:pPr>
        <w:numPr>
          <w:ilvl w:val="2"/>
          <w:numId w:val="27"/>
        </w:numPr>
        <w:rPr>
          <w:lang w:val="es-MX"/>
        </w:rPr>
      </w:pPr>
      <w:r w:rsidRPr="00744F08">
        <w:rPr>
          <w:lang w:val="es-MX"/>
        </w:rPr>
        <w:t>Verificación previa a cada operación de publicación o edición.</w:t>
      </w:r>
    </w:p>
    <w:p w14:paraId="1693EA5A" w14:textId="77777777" w:rsidR="00744F08" w:rsidRPr="00744F08" w:rsidRDefault="00744F08" w:rsidP="00744F08">
      <w:pPr>
        <w:numPr>
          <w:ilvl w:val="0"/>
          <w:numId w:val="27"/>
        </w:numPr>
        <w:rPr>
          <w:lang w:val="es-MX"/>
        </w:rPr>
      </w:pPr>
      <w:r w:rsidRPr="00744F08">
        <w:rPr>
          <w:b/>
          <w:bCs/>
          <w:lang w:val="es-MX"/>
        </w:rPr>
        <w:lastRenderedPageBreak/>
        <w:t>Resultado</w:t>
      </w:r>
      <w:r w:rsidRPr="00744F08">
        <w:rPr>
          <w:lang w:val="es-MX"/>
        </w:rPr>
        <w:t>:</w:t>
      </w:r>
    </w:p>
    <w:p w14:paraId="43923C5D" w14:textId="77777777" w:rsidR="00744F08" w:rsidRPr="00744F08" w:rsidRDefault="00744F08" w:rsidP="00744F08">
      <w:pPr>
        <w:numPr>
          <w:ilvl w:val="1"/>
          <w:numId w:val="27"/>
        </w:numPr>
        <w:rPr>
          <w:lang w:val="es-MX"/>
        </w:rPr>
      </w:pPr>
      <w:r w:rsidRPr="00744F08">
        <w:rPr>
          <w:lang w:val="es-MX"/>
        </w:rPr>
        <w:t>Se evita la corrupción de datos.</w:t>
      </w:r>
    </w:p>
    <w:p w14:paraId="5C228211" w14:textId="77777777" w:rsidR="00744F08" w:rsidRPr="00744F08" w:rsidRDefault="00744F08" w:rsidP="00744F08">
      <w:pPr>
        <w:numPr>
          <w:ilvl w:val="1"/>
          <w:numId w:val="27"/>
        </w:numPr>
        <w:rPr>
          <w:lang w:val="es-MX"/>
        </w:rPr>
      </w:pPr>
      <w:r w:rsidRPr="00744F08">
        <w:rPr>
          <w:lang w:val="es-MX"/>
        </w:rPr>
        <w:t>Se minimiza el riesgo de mal uso o spam.</w:t>
      </w:r>
    </w:p>
    <w:p w14:paraId="32E4AE8D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37F66BE4">
          <v:rect id="_x0000_i1269" style="width:0;height:1.5pt" o:hralign="center" o:hrstd="t" o:hr="t" fillcolor="#a0a0a0" stroked="f"/>
        </w:pict>
      </w:r>
    </w:p>
    <w:p w14:paraId="0A09320A" w14:textId="77777777" w:rsidR="00744F08" w:rsidRPr="00744F08" w:rsidRDefault="00744F08" w:rsidP="00D33C88">
      <w:pPr>
        <w:pStyle w:val="Ttulo2"/>
        <w:rPr>
          <w:lang w:val="es-MX"/>
        </w:rPr>
      </w:pPr>
      <w:bookmarkStart w:id="28" w:name="_Toc202338619"/>
      <w:r w:rsidRPr="00744F08">
        <w:rPr>
          <w:lang w:val="es-MX"/>
        </w:rPr>
        <w:t>5️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Advertencia Visual de Seguridad en el Chat</w:t>
      </w:r>
      <w:bookmarkEnd w:id="28"/>
    </w:p>
    <w:p w14:paraId="1DD162CE" w14:textId="77777777" w:rsidR="00744F08" w:rsidRPr="00744F08" w:rsidRDefault="00744F08" w:rsidP="00744F08">
      <w:pPr>
        <w:numPr>
          <w:ilvl w:val="0"/>
          <w:numId w:val="28"/>
        </w:numPr>
        <w:rPr>
          <w:lang w:val="es-MX"/>
        </w:rPr>
      </w:pPr>
      <w:r w:rsidRPr="00744F08">
        <w:rPr>
          <w:b/>
          <w:bCs/>
          <w:lang w:val="es-MX"/>
        </w:rPr>
        <w:t>Objetivo</w:t>
      </w:r>
      <w:r w:rsidRPr="00744F08">
        <w:rPr>
          <w:lang w:val="es-MX"/>
        </w:rPr>
        <w:t>: Informar de manera proactiva a los usuarios sobre prácticas seguras de comunicación.</w:t>
      </w:r>
    </w:p>
    <w:p w14:paraId="04C84305" w14:textId="77777777" w:rsidR="00744F08" w:rsidRPr="00744F08" w:rsidRDefault="00744F08" w:rsidP="00744F08">
      <w:pPr>
        <w:numPr>
          <w:ilvl w:val="0"/>
          <w:numId w:val="28"/>
        </w:numPr>
        <w:rPr>
          <w:lang w:val="es-MX"/>
        </w:rPr>
      </w:pPr>
      <w:r w:rsidRPr="00744F08">
        <w:rPr>
          <w:b/>
          <w:bCs/>
          <w:lang w:val="es-MX"/>
        </w:rPr>
        <w:t>Implementación</w:t>
      </w:r>
      <w:r w:rsidRPr="00744F08">
        <w:rPr>
          <w:lang w:val="es-MX"/>
        </w:rPr>
        <w:t>:</w:t>
      </w:r>
    </w:p>
    <w:p w14:paraId="11BFC38D" w14:textId="77777777" w:rsidR="00744F08" w:rsidRPr="00744F08" w:rsidRDefault="00744F08" w:rsidP="00744F08">
      <w:pPr>
        <w:numPr>
          <w:ilvl w:val="1"/>
          <w:numId w:val="28"/>
        </w:numPr>
        <w:rPr>
          <w:lang w:val="es-MX"/>
        </w:rPr>
      </w:pPr>
      <w:r w:rsidRPr="00744F08">
        <w:rPr>
          <w:lang w:val="es-MX"/>
        </w:rPr>
        <w:t>En el área de escritura del chat, se despliega un mensaje visual al detectar contenido riesgoso.</w:t>
      </w:r>
    </w:p>
    <w:p w14:paraId="04BDBC90" w14:textId="77777777" w:rsidR="00744F08" w:rsidRPr="00744F08" w:rsidRDefault="00744F08" w:rsidP="00744F08">
      <w:pPr>
        <w:numPr>
          <w:ilvl w:val="1"/>
          <w:numId w:val="28"/>
        </w:numPr>
        <w:rPr>
          <w:lang w:val="es-MX"/>
        </w:rPr>
      </w:pPr>
      <w:r w:rsidRPr="00744F08">
        <w:rPr>
          <w:lang w:val="es-MX"/>
        </w:rPr>
        <w:t>El mensaje aparece en un bloque tipo alerta, con ícono de escudo de seguridad:</w:t>
      </w:r>
    </w:p>
    <w:p w14:paraId="7DF78699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>“</w:t>
      </w:r>
      <w:r w:rsidRPr="00744F08">
        <w:rPr>
          <w:rFonts w:ascii="Segoe UI Emoji" w:hAnsi="Segoe UI Emoji" w:cs="Segoe UI Emoji"/>
          <w:lang w:val="es-MX"/>
        </w:rPr>
        <w:t>🛡️</w:t>
      </w:r>
      <w:r w:rsidRPr="00744F08">
        <w:rPr>
          <w:lang w:val="es-MX"/>
        </w:rPr>
        <w:t xml:space="preserve"> Por seguridad, evita incluir enlaces o código en tus mensajes.”</w:t>
      </w:r>
    </w:p>
    <w:p w14:paraId="1BF394D2" w14:textId="77777777" w:rsidR="00744F08" w:rsidRPr="00744F08" w:rsidRDefault="00744F08" w:rsidP="00744F08">
      <w:pPr>
        <w:numPr>
          <w:ilvl w:val="0"/>
          <w:numId w:val="28"/>
        </w:numPr>
        <w:rPr>
          <w:lang w:val="es-MX"/>
        </w:rPr>
      </w:pPr>
      <w:r w:rsidRPr="00744F08">
        <w:rPr>
          <w:b/>
          <w:bCs/>
          <w:lang w:val="es-MX"/>
        </w:rPr>
        <w:t>Impacto</w:t>
      </w:r>
      <w:r w:rsidRPr="00744F08">
        <w:rPr>
          <w:lang w:val="es-MX"/>
        </w:rPr>
        <w:t>:</w:t>
      </w:r>
    </w:p>
    <w:p w14:paraId="6AA0EBDE" w14:textId="77777777" w:rsidR="00744F08" w:rsidRPr="00744F08" w:rsidRDefault="00744F08" w:rsidP="00744F08">
      <w:pPr>
        <w:numPr>
          <w:ilvl w:val="1"/>
          <w:numId w:val="28"/>
        </w:numPr>
        <w:rPr>
          <w:lang w:val="es-MX"/>
        </w:rPr>
      </w:pPr>
      <w:r w:rsidRPr="00744F08">
        <w:rPr>
          <w:lang w:val="es-MX"/>
        </w:rPr>
        <w:t>Educa al usuario sobre los límites del sistema.</w:t>
      </w:r>
    </w:p>
    <w:p w14:paraId="3A858A9A" w14:textId="77777777" w:rsidR="00744F08" w:rsidRPr="00744F08" w:rsidRDefault="00744F08" w:rsidP="00744F08">
      <w:pPr>
        <w:numPr>
          <w:ilvl w:val="1"/>
          <w:numId w:val="28"/>
        </w:numPr>
        <w:rPr>
          <w:lang w:val="es-MX"/>
        </w:rPr>
      </w:pPr>
      <w:r w:rsidRPr="00744F08">
        <w:rPr>
          <w:lang w:val="es-MX"/>
        </w:rPr>
        <w:t>Previene errores o intentos maliciosos por parte de personas no técnicas.</w:t>
      </w:r>
    </w:p>
    <w:p w14:paraId="3022FF74" w14:textId="77777777" w:rsidR="00744F08" w:rsidRPr="00744F08" w:rsidRDefault="00744F08" w:rsidP="00744F08">
      <w:pPr>
        <w:numPr>
          <w:ilvl w:val="1"/>
          <w:numId w:val="28"/>
        </w:numPr>
        <w:rPr>
          <w:lang w:val="es-MX"/>
        </w:rPr>
      </w:pPr>
      <w:r w:rsidRPr="00744F08">
        <w:rPr>
          <w:lang w:val="es-MX"/>
        </w:rPr>
        <w:t>Mejora la percepción de confiabilidad de la plataforma.</w:t>
      </w:r>
    </w:p>
    <w:p w14:paraId="49AEBFE2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0395E6D1">
          <v:rect id="_x0000_i1270" style="width:0;height:1.5pt" o:hralign="center" o:hrstd="t" o:hr="t" fillcolor="#a0a0a0" stroked="f"/>
        </w:pict>
      </w:r>
    </w:p>
    <w:p w14:paraId="50042A86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🔐</w:t>
      </w:r>
      <w:r w:rsidRPr="00744F08">
        <w:rPr>
          <w:b/>
          <w:bCs/>
          <w:lang w:val="es-MX"/>
        </w:rPr>
        <w:t xml:space="preserve"> Resumen de Seguridad Aplicada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073"/>
        <w:gridCol w:w="3122"/>
      </w:tblGrid>
      <w:tr w:rsidR="00744F08" w:rsidRPr="00744F08" w14:paraId="6BD44133" w14:textId="77777777" w:rsidTr="00744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04653" w14:textId="77777777" w:rsidR="00744F08" w:rsidRPr="00744F08" w:rsidRDefault="00744F08" w:rsidP="00744F08">
            <w:pPr>
              <w:rPr>
                <w:b/>
                <w:bCs/>
                <w:lang w:val="es-MX"/>
              </w:rPr>
            </w:pPr>
            <w:r w:rsidRPr="00744F08">
              <w:rPr>
                <w:b/>
                <w:bCs/>
                <w:lang w:val="es-MX"/>
              </w:rPr>
              <w:t>Mecanismo de Seguridad</w:t>
            </w:r>
          </w:p>
        </w:tc>
        <w:tc>
          <w:tcPr>
            <w:tcW w:w="0" w:type="auto"/>
            <w:vAlign w:val="center"/>
            <w:hideMark/>
          </w:tcPr>
          <w:p w14:paraId="18F6AA5B" w14:textId="77777777" w:rsidR="00744F08" w:rsidRPr="00744F08" w:rsidRDefault="00744F08" w:rsidP="00744F08">
            <w:pPr>
              <w:rPr>
                <w:b/>
                <w:bCs/>
                <w:lang w:val="es-MX"/>
              </w:rPr>
            </w:pPr>
            <w:r w:rsidRPr="00744F08">
              <w:rPr>
                <w:b/>
                <w:bCs/>
                <w:lang w:val="es-MX"/>
              </w:rPr>
              <w:t>Protección Contra</w:t>
            </w:r>
          </w:p>
        </w:tc>
        <w:tc>
          <w:tcPr>
            <w:tcW w:w="0" w:type="auto"/>
            <w:vAlign w:val="center"/>
            <w:hideMark/>
          </w:tcPr>
          <w:p w14:paraId="49F2347B" w14:textId="77777777" w:rsidR="00744F08" w:rsidRPr="00744F08" w:rsidRDefault="00744F08" w:rsidP="00744F08">
            <w:pPr>
              <w:rPr>
                <w:b/>
                <w:bCs/>
                <w:lang w:val="es-MX"/>
              </w:rPr>
            </w:pPr>
            <w:r w:rsidRPr="00744F08">
              <w:rPr>
                <w:b/>
                <w:bCs/>
                <w:lang w:val="es-MX"/>
              </w:rPr>
              <w:t>Implementación</w:t>
            </w:r>
          </w:p>
        </w:tc>
      </w:tr>
      <w:tr w:rsidR="00744F08" w:rsidRPr="00744F08" w14:paraId="6C2B97B8" w14:textId="77777777" w:rsidTr="00744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63EA8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 xml:space="preserve">Autenticación de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E9A0E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Acceso no autorizado</w:t>
            </w:r>
          </w:p>
        </w:tc>
        <w:tc>
          <w:tcPr>
            <w:tcW w:w="0" w:type="auto"/>
            <w:vAlign w:val="center"/>
            <w:hideMark/>
          </w:tcPr>
          <w:p w14:paraId="3CD901EC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Modal con contraseña local</w:t>
            </w:r>
          </w:p>
        </w:tc>
      </w:tr>
      <w:tr w:rsidR="00744F08" w:rsidRPr="00744F08" w14:paraId="32F31535" w14:textId="77777777" w:rsidTr="00744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57A4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Filtro XSS en el chat</w:t>
            </w:r>
          </w:p>
        </w:tc>
        <w:tc>
          <w:tcPr>
            <w:tcW w:w="0" w:type="auto"/>
            <w:vAlign w:val="center"/>
            <w:hideMark/>
          </w:tcPr>
          <w:p w14:paraId="40F71AB3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Inyección de scripts</w:t>
            </w:r>
          </w:p>
        </w:tc>
        <w:tc>
          <w:tcPr>
            <w:tcW w:w="0" w:type="auto"/>
            <w:vAlign w:val="center"/>
            <w:hideMark/>
          </w:tcPr>
          <w:p w14:paraId="62C822FC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Expresiones regulares en entradas</w:t>
            </w:r>
          </w:p>
        </w:tc>
      </w:tr>
      <w:tr w:rsidR="00744F08" w:rsidRPr="00744F08" w14:paraId="2E27F062" w14:textId="77777777" w:rsidTr="00744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16F2B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Control de roles (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  <w:r w:rsidRPr="00744F08">
              <w:rPr>
                <w:lang w:val="es-MX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928117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Modificación de contenido</w:t>
            </w:r>
          </w:p>
        </w:tc>
        <w:tc>
          <w:tcPr>
            <w:tcW w:w="0" w:type="auto"/>
            <w:vAlign w:val="center"/>
            <w:hideMark/>
          </w:tcPr>
          <w:p w14:paraId="516F193C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 xml:space="preserve">Condición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  <w:r w:rsidRPr="00744F08">
              <w:rPr>
                <w:lang w:val="es-MX"/>
              </w:rPr>
              <w:t>-activo</w:t>
            </w:r>
          </w:p>
        </w:tc>
      </w:tr>
      <w:tr w:rsidR="00744F08" w:rsidRPr="00744F08" w14:paraId="586C2538" w14:textId="77777777" w:rsidTr="00744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DB46B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Validación de entradas</w:t>
            </w:r>
          </w:p>
        </w:tc>
        <w:tc>
          <w:tcPr>
            <w:tcW w:w="0" w:type="auto"/>
            <w:vAlign w:val="center"/>
            <w:hideMark/>
          </w:tcPr>
          <w:p w14:paraId="533F5E63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Datos maliciosos o vacíos</w:t>
            </w:r>
          </w:p>
        </w:tc>
        <w:tc>
          <w:tcPr>
            <w:tcW w:w="0" w:type="auto"/>
            <w:vAlign w:val="center"/>
            <w:hideMark/>
          </w:tcPr>
          <w:p w14:paraId="4114DCEC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JS + validaciones DOM</w:t>
            </w:r>
          </w:p>
        </w:tc>
      </w:tr>
      <w:tr w:rsidR="00744F08" w:rsidRPr="00744F08" w14:paraId="68A000FA" w14:textId="77777777" w:rsidTr="00744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CD3B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lastRenderedPageBreak/>
              <w:t>Advertencia de seguridad</w:t>
            </w:r>
          </w:p>
        </w:tc>
        <w:tc>
          <w:tcPr>
            <w:tcW w:w="0" w:type="auto"/>
            <w:vAlign w:val="center"/>
            <w:hideMark/>
          </w:tcPr>
          <w:p w14:paraId="7CBA1BE2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>Uso indebido por parte del usuario</w:t>
            </w:r>
          </w:p>
        </w:tc>
        <w:tc>
          <w:tcPr>
            <w:tcW w:w="0" w:type="auto"/>
            <w:vAlign w:val="center"/>
            <w:hideMark/>
          </w:tcPr>
          <w:p w14:paraId="0ACCA9F0" w14:textId="77777777" w:rsidR="00744F08" w:rsidRPr="00744F08" w:rsidRDefault="00744F08" w:rsidP="00744F08">
            <w:pPr>
              <w:rPr>
                <w:lang w:val="es-MX"/>
              </w:rPr>
            </w:pPr>
            <w:r w:rsidRPr="00744F08">
              <w:rPr>
                <w:lang w:val="es-MX"/>
              </w:rPr>
              <w:t xml:space="preserve">Indicador visual bajo el </w:t>
            </w:r>
            <w:proofErr w:type="spellStart"/>
            <w:r w:rsidRPr="00744F08">
              <w:rPr>
                <w:lang w:val="es-MX"/>
              </w:rPr>
              <w:t>textarea</w:t>
            </w:r>
            <w:proofErr w:type="spellEnd"/>
          </w:p>
        </w:tc>
      </w:tr>
    </w:tbl>
    <w:p w14:paraId="757EA3C4" w14:textId="74856297" w:rsidR="00DB072A" w:rsidRDefault="00DB072A" w:rsidP="00744F08"/>
    <w:p w14:paraId="165D9369" w14:textId="77777777" w:rsidR="00DB072A" w:rsidRDefault="00000000" w:rsidP="00D33C88">
      <w:pPr>
        <w:pStyle w:val="Ttulo1"/>
      </w:pPr>
      <w:bookmarkStart w:id="29" w:name="_Toc202338620"/>
      <w:r>
        <w:t>6. Integración de Servicios Web</w:t>
      </w:r>
      <w:bookmarkEnd w:id="29"/>
    </w:p>
    <w:p w14:paraId="308244C9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 xml:space="preserve">En este proyecto, se desarrollaron e integraron dos servicios web del lado cliente, completamente funcionales, que simulan comportamiento dinámico utilizando </w:t>
      </w:r>
      <w:proofErr w:type="spellStart"/>
      <w:r w:rsidRPr="00744F08">
        <w:rPr>
          <w:lang w:val="es-MX"/>
        </w:rPr>
        <w:t>localStorage</w:t>
      </w:r>
      <w:proofErr w:type="spellEnd"/>
      <w:r w:rsidRPr="00744F08">
        <w:rPr>
          <w:lang w:val="es-MX"/>
        </w:rPr>
        <w:t xml:space="preserve"> como sistema de persistencia. Aunque no se implementó un </w:t>
      </w:r>
      <w:proofErr w:type="spellStart"/>
      <w:r w:rsidRPr="00744F08">
        <w:rPr>
          <w:lang w:val="es-MX"/>
        </w:rPr>
        <w:t>backend</w:t>
      </w:r>
      <w:proofErr w:type="spellEnd"/>
      <w:r w:rsidRPr="00744F08">
        <w:rPr>
          <w:lang w:val="es-MX"/>
        </w:rPr>
        <w:t xml:space="preserve"> REST real por motivos pedagógicos, la lógica simula perfectamente su estructura:</w:t>
      </w:r>
    </w:p>
    <w:p w14:paraId="1095981B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21EC60A6">
          <v:rect id="_x0000_i1319" style="width:0;height:1.5pt" o:hralign="center" o:hrstd="t" o:hr="t" fillcolor="#a0a0a0" stroked="f"/>
        </w:pict>
      </w:r>
    </w:p>
    <w:p w14:paraId="55F9096A" w14:textId="77777777" w:rsidR="00744F08" w:rsidRPr="00744F08" w:rsidRDefault="00744F08" w:rsidP="00CB0C6C">
      <w:pPr>
        <w:pStyle w:val="Ttulo2"/>
        <w:rPr>
          <w:lang w:val="es-MX"/>
        </w:rPr>
      </w:pPr>
      <w:bookmarkStart w:id="30" w:name="_Toc202338621"/>
      <w:r w:rsidRPr="00744F08">
        <w:rPr>
          <w:lang w:val="es-MX"/>
        </w:rPr>
        <w:t>1️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Chat de Apoyo Emocional Simulado (Servicio Tipo Conversacional)</w:t>
      </w:r>
      <w:bookmarkEnd w:id="30"/>
    </w:p>
    <w:p w14:paraId="4DEB1DE5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Objetivo:</w:t>
      </w:r>
      <w:r w:rsidRPr="00744F08">
        <w:rPr>
          <w:lang w:val="es-MX"/>
        </w:rPr>
        <w:br/>
        <w:t>Brindar al usuario un canal interactivo donde pueda comunicarse con un asistente emocional automatizado, en un entorno seguro y empático.</w:t>
      </w:r>
    </w:p>
    <w:p w14:paraId="4FE6B3BB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Características técnicas:</w:t>
      </w:r>
    </w:p>
    <w:p w14:paraId="6089E918" w14:textId="77777777" w:rsidR="00744F08" w:rsidRPr="00744F08" w:rsidRDefault="00744F08" w:rsidP="00744F08">
      <w:pPr>
        <w:numPr>
          <w:ilvl w:val="0"/>
          <w:numId w:val="29"/>
        </w:numPr>
        <w:rPr>
          <w:lang w:val="es-MX"/>
        </w:rPr>
      </w:pPr>
      <w:r w:rsidRPr="00744F08">
        <w:rPr>
          <w:lang w:val="es-MX"/>
        </w:rPr>
        <w:t xml:space="preserve">El chat actúa como un servicio </w:t>
      </w:r>
      <w:r w:rsidRPr="00744F08">
        <w:rPr>
          <w:b/>
          <w:bCs/>
          <w:lang w:val="es-MX"/>
        </w:rPr>
        <w:t>simulado de mensajería</w:t>
      </w:r>
      <w:r w:rsidRPr="00744F08">
        <w:rPr>
          <w:lang w:val="es-MX"/>
        </w:rPr>
        <w:t>, basado en eventos del usuario.</w:t>
      </w:r>
    </w:p>
    <w:p w14:paraId="25C02798" w14:textId="77777777" w:rsidR="00744F08" w:rsidRPr="00744F08" w:rsidRDefault="00744F08" w:rsidP="00744F08">
      <w:pPr>
        <w:numPr>
          <w:ilvl w:val="0"/>
          <w:numId w:val="29"/>
        </w:numPr>
        <w:rPr>
          <w:lang w:val="es-MX"/>
        </w:rPr>
      </w:pPr>
      <w:r w:rsidRPr="00744F08">
        <w:rPr>
          <w:lang w:val="es-MX"/>
        </w:rPr>
        <w:t xml:space="preserve">Se implementó una </w:t>
      </w:r>
      <w:r w:rsidRPr="00744F08">
        <w:rPr>
          <w:b/>
          <w:bCs/>
          <w:lang w:val="es-MX"/>
        </w:rPr>
        <w:t>lógica de respuestas automáticas</w:t>
      </w:r>
      <w:r w:rsidRPr="00744F08">
        <w:rPr>
          <w:lang w:val="es-MX"/>
        </w:rPr>
        <w:t xml:space="preserve"> usando un arreglo de respuestas predefinidas, seleccionadas aleatoriamente.</w:t>
      </w:r>
    </w:p>
    <w:p w14:paraId="57BBBEF2" w14:textId="77777777" w:rsidR="00744F08" w:rsidRPr="00744F08" w:rsidRDefault="00744F08" w:rsidP="00744F08">
      <w:pPr>
        <w:numPr>
          <w:ilvl w:val="0"/>
          <w:numId w:val="29"/>
        </w:numPr>
        <w:rPr>
          <w:lang w:val="es-MX"/>
        </w:rPr>
      </w:pPr>
      <w:r w:rsidRPr="00744F08">
        <w:rPr>
          <w:lang w:val="es-MX"/>
        </w:rPr>
        <w:t xml:space="preserve">Utiliza </w:t>
      </w:r>
      <w:proofErr w:type="spellStart"/>
      <w:r w:rsidRPr="00744F08">
        <w:rPr>
          <w:lang w:val="es-MX"/>
        </w:rPr>
        <w:t>localStorage</w:t>
      </w:r>
      <w:proofErr w:type="spellEnd"/>
      <w:r w:rsidRPr="00744F08">
        <w:rPr>
          <w:lang w:val="es-MX"/>
        </w:rPr>
        <w:t xml:space="preserve"> para conservar el historial de mensajes por sesión.</w:t>
      </w:r>
    </w:p>
    <w:p w14:paraId="589923C0" w14:textId="77777777" w:rsidR="00744F08" w:rsidRPr="00744F08" w:rsidRDefault="00744F08" w:rsidP="00744F08">
      <w:pPr>
        <w:numPr>
          <w:ilvl w:val="0"/>
          <w:numId w:val="29"/>
        </w:numPr>
        <w:rPr>
          <w:lang w:val="es-MX"/>
        </w:rPr>
      </w:pPr>
      <w:r w:rsidRPr="00744F08">
        <w:rPr>
          <w:lang w:val="es-MX"/>
        </w:rPr>
        <w:t>Incluye lógica para mostrar indicadores como:</w:t>
      </w:r>
    </w:p>
    <w:p w14:paraId="05FD74CA" w14:textId="77777777" w:rsidR="00744F08" w:rsidRPr="00744F08" w:rsidRDefault="00744F08" w:rsidP="00744F08">
      <w:pPr>
        <w:numPr>
          <w:ilvl w:val="1"/>
          <w:numId w:val="29"/>
        </w:numPr>
        <w:rPr>
          <w:lang w:val="es-MX"/>
        </w:rPr>
      </w:pPr>
      <w:r w:rsidRPr="00744F08">
        <w:rPr>
          <w:lang w:val="es-MX"/>
        </w:rPr>
        <w:t>“escribiendo…” por parte del asistente.</w:t>
      </w:r>
    </w:p>
    <w:p w14:paraId="67761C68" w14:textId="77777777" w:rsidR="00744F08" w:rsidRPr="00744F08" w:rsidRDefault="00744F08" w:rsidP="00744F08">
      <w:pPr>
        <w:numPr>
          <w:ilvl w:val="1"/>
          <w:numId w:val="29"/>
        </w:numPr>
        <w:rPr>
          <w:lang w:val="es-MX"/>
        </w:rPr>
      </w:pPr>
      <w:r w:rsidRPr="00744F08">
        <w:rPr>
          <w:lang w:val="es-MX"/>
        </w:rPr>
        <w:t>notificación de nuevo mensaje.</w:t>
      </w:r>
    </w:p>
    <w:p w14:paraId="392CB65F" w14:textId="77777777" w:rsidR="00744F08" w:rsidRPr="00744F08" w:rsidRDefault="00744F08" w:rsidP="00744F08">
      <w:pPr>
        <w:numPr>
          <w:ilvl w:val="1"/>
          <w:numId w:val="29"/>
        </w:numPr>
        <w:rPr>
          <w:lang w:val="es-MX"/>
        </w:rPr>
      </w:pPr>
      <w:r w:rsidRPr="00744F08">
        <w:rPr>
          <w:lang w:val="es-MX"/>
        </w:rPr>
        <w:t>validación de contenido con bloqueo de XSS.</w:t>
      </w:r>
    </w:p>
    <w:p w14:paraId="035D2645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Simulación de un servicio real:</w:t>
      </w:r>
    </w:p>
    <w:p w14:paraId="2791CAAF" w14:textId="77777777" w:rsidR="00744F08" w:rsidRPr="00744F08" w:rsidRDefault="00744F08" w:rsidP="00744F08">
      <w:pPr>
        <w:numPr>
          <w:ilvl w:val="0"/>
          <w:numId w:val="30"/>
        </w:numPr>
        <w:rPr>
          <w:lang w:val="es-MX"/>
        </w:rPr>
      </w:pPr>
      <w:r w:rsidRPr="00744F08">
        <w:rPr>
          <w:lang w:val="es-MX"/>
        </w:rPr>
        <w:t xml:space="preserve">La estructura del sistema está preparada para ser reemplazada por una API real en el futuro (por ejemplo, con un </w:t>
      </w:r>
      <w:proofErr w:type="spellStart"/>
      <w:r w:rsidRPr="00744F08">
        <w:rPr>
          <w:lang w:val="es-MX"/>
        </w:rPr>
        <w:t>backend</w:t>
      </w:r>
      <w:proofErr w:type="spellEnd"/>
      <w:r w:rsidRPr="00744F08">
        <w:rPr>
          <w:lang w:val="es-MX"/>
        </w:rPr>
        <w:t xml:space="preserve"> en Node.js, </w:t>
      </w:r>
      <w:proofErr w:type="spellStart"/>
      <w:r w:rsidRPr="00744F08">
        <w:rPr>
          <w:lang w:val="es-MX"/>
        </w:rPr>
        <w:t>Firebase</w:t>
      </w:r>
      <w:proofErr w:type="spellEnd"/>
      <w:r w:rsidRPr="00744F08">
        <w:rPr>
          <w:lang w:val="es-MX"/>
        </w:rPr>
        <w:t xml:space="preserve"> o una conexión a un </w:t>
      </w:r>
      <w:proofErr w:type="spellStart"/>
      <w:r w:rsidRPr="00744F08">
        <w:rPr>
          <w:lang w:val="es-MX"/>
        </w:rPr>
        <w:t>chatbot</w:t>
      </w:r>
      <w:proofErr w:type="spellEnd"/>
      <w:r w:rsidRPr="00744F08">
        <w:rPr>
          <w:lang w:val="es-MX"/>
        </w:rPr>
        <w:t xml:space="preserve"> como </w:t>
      </w:r>
      <w:proofErr w:type="spellStart"/>
      <w:r w:rsidRPr="00744F08">
        <w:rPr>
          <w:lang w:val="es-MX"/>
        </w:rPr>
        <w:t>Dialogflow</w:t>
      </w:r>
      <w:proofErr w:type="spellEnd"/>
      <w:r w:rsidRPr="00744F08">
        <w:rPr>
          <w:lang w:val="es-MX"/>
        </w:rPr>
        <w:t xml:space="preserve"> o GPT API).</w:t>
      </w:r>
    </w:p>
    <w:p w14:paraId="1F195618" w14:textId="77777777" w:rsidR="00744F08" w:rsidRPr="00744F08" w:rsidRDefault="00744F08" w:rsidP="00744F08">
      <w:pPr>
        <w:numPr>
          <w:ilvl w:val="0"/>
          <w:numId w:val="30"/>
        </w:numPr>
        <w:rPr>
          <w:lang w:val="es-MX"/>
        </w:rPr>
      </w:pPr>
      <w:proofErr w:type="gramStart"/>
      <w:r w:rsidRPr="00744F08">
        <w:rPr>
          <w:lang w:val="es-MX"/>
        </w:rPr>
        <w:lastRenderedPageBreak/>
        <w:t>La modularidad</w:t>
      </w:r>
      <w:proofErr w:type="gramEnd"/>
      <w:r w:rsidRPr="00744F08">
        <w:rPr>
          <w:lang w:val="es-MX"/>
        </w:rPr>
        <w:t xml:space="preserve"> permite adaptar fácilmente las funciones a peticiones </w:t>
      </w:r>
      <w:proofErr w:type="spellStart"/>
      <w:proofErr w:type="gramStart"/>
      <w:r w:rsidRPr="00744F08">
        <w:rPr>
          <w:lang w:val="es-MX"/>
        </w:rPr>
        <w:t>fetch</w:t>
      </w:r>
      <w:proofErr w:type="spellEnd"/>
      <w:r w:rsidRPr="00744F08">
        <w:rPr>
          <w:lang w:val="es-MX"/>
        </w:rPr>
        <w:t>(</w:t>
      </w:r>
      <w:proofErr w:type="gramEnd"/>
      <w:r w:rsidRPr="00744F08">
        <w:rPr>
          <w:lang w:val="es-MX"/>
        </w:rPr>
        <w:t xml:space="preserve">) o </w:t>
      </w:r>
      <w:proofErr w:type="spellStart"/>
      <w:r w:rsidRPr="00744F08">
        <w:rPr>
          <w:lang w:val="es-MX"/>
        </w:rPr>
        <w:t>axios</w:t>
      </w:r>
      <w:proofErr w:type="spellEnd"/>
      <w:r w:rsidRPr="00744F08">
        <w:rPr>
          <w:lang w:val="es-MX"/>
        </w:rPr>
        <w:t>.</w:t>
      </w:r>
    </w:p>
    <w:p w14:paraId="2A08AB3D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044494D4">
          <v:rect id="_x0000_i1320" style="width:0;height:1.5pt" o:hralign="center" o:hrstd="t" o:hr="t" fillcolor="#a0a0a0" stroked="f"/>
        </w:pict>
      </w:r>
    </w:p>
    <w:p w14:paraId="299E18CE" w14:textId="77777777" w:rsidR="00744F08" w:rsidRPr="00744F08" w:rsidRDefault="00744F08" w:rsidP="00CB0C6C">
      <w:pPr>
        <w:pStyle w:val="Ttulo2"/>
        <w:rPr>
          <w:lang w:val="es-MX"/>
        </w:rPr>
      </w:pPr>
      <w:bookmarkStart w:id="31" w:name="_Toc202338622"/>
      <w:r w:rsidRPr="00744F08">
        <w:rPr>
          <w:lang w:val="es-MX"/>
        </w:rPr>
        <w:t>2️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CRUD Dinámico de Publicaciones Motivacionales (Servicio Local)</w:t>
      </w:r>
      <w:bookmarkEnd w:id="31"/>
    </w:p>
    <w:p w14:paraId="312A61EA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Objetivo:</w:t>
      </w:r>
      <w:r w:rsidRPr="00744F08">
        <w:rPr>
          <w:lang w:val="es-MX"/>
        </w:rPr>
        <w:br/>
        <w:t>Permitir al administrador gestionar mensajes motivacionales publicados en el sitio (crear, editar y eliminar contenido).</w:t>
      </w:r>
    </w:p>
    <w:p w14:paraId="41FB27FF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Características técnicas:</w:t>
      </w:r>
    </w:p>
    <w:p w14:paraId="5B3A413E" w14:textId="77777777" w:rsidR="00744F08" w:rsidRPr="00744F08" w:rsidRDefault="00744F08" w:rsidP="00744F08">
      <w:pPr>
        <w:numPr>
          <w:ilvl w:val="0"/>
          <w:numId w:val="31"/>
        </w:numPr>
        <w:rPr>
          <w:lang w:val="es-MX"/>
        </w:rPr>
      </w:pPr>
      <w:r w:rsidRPr="00744F08">
        <w:rPr>
          <w:lang w:val="es-MX"/>
        </w:rPr>
        <w:t xml:space="preserve">Implementación del ciclo </w:t>
      </w:r>
      <w:r w:rsidRPr="00744F08">
        <w:rPr>
          <w:b/>
          <w:bCs/>
          <w:lang w:val="es-MX"/>
        </w:rPr>
        <w:t>CRUD</w:t>
      </w:r>
      <w:r w:rsidRPr="00744F08">
        <w:rPr>
          <w:lang w:val="es-MX"/>
        </w:rPr>
        <w:t xml:space="preserve"> (</w:t>
      </w:r>
      <w:proofErr w:type="spellStart"/>
      <w:r w:rsidRPr="00744F08">
        <w:rPr>
          <w:lang w:val="es-MX"/>
        </w:rPr>
        <w:t>Create</w:t>
      </w:r>
      <w:proofErr w:type="spellEnd"/>
      <w:r w:rsidRPr="00744F08">
        <w:rPr>
          <w:lang w:val="es-MX"/>
        </w:rPr>
        <w:t xml:space="preserve">, </w:t>
      </w:r>
      <w:proofErr w:type="spellStart"/>
      <w:r w:rsidRPr="00744F08">
        <w:rPr>
          <w:lang w:val="es-MX"/>
        </w:rPr>
        <w:t>Read</w:t>
      </w:r>
      <w:proofErr w:type="spellEnd"/>
      <w:r w:rsidRPr="00744F08">
        <w:rPr>
          <w:lang w:val="es-MX"/>
        </w:rPr>
        <w:t xml:space="preserve">, </w:t>
      </w:r>
      <w:proofErr w:type="spellStart"/>
      <w:r w:rsidRPr="00744F08">
        <w:rPr>
          <w:lang w:val="es-MX"/>
        </w:rPr>
        <w:t>Update</w:t>
      </w:r>
      <w:proofErr w:type="spellEnd"/>
      <w:r w:rsidRPr="00744F08">
        <w:rPr>
          <w:lang w:val="es-MX"/>
        </w:rPr>
        <w:t xml:space="preserve">, </w:t>
      </w:r>
      <w:proofErr w:type="spellStart"/>
      <w:r w:rsidRPr="00744F08">
        <w:rPr>
          <w:lang w:val="es-MX"/>
        </w:rPr>
        <w:t>Delete</w:t>
      </w:r>
      <w:proofErr w:type="spellEnd"/>
      <w:r w:rsidRPr="00744F08">
        <w:rPr>
          <w:lang w:val="es-MX"/>
        </w:rPr>
        <w:t xml:space="preserve">) completo en el </w:t>
      </w:r>
      <w:proofErr w:type="spellStart"/>
      <w:r w:rsidRPr="00744F08">
        <w:rPr>
          <w:lang w:val="es-MX"/>
        </w:rPr>
        <w:t>frontend</w:t>
      </w:r>
      <w:proofErr w:type="spellEnd"/>
      <w:r w:rsidRPr="00744F08">
        <w:rPr>
          <w:lang w:val="es-MX"/>
        </w:rPr>
        <w:t>:</w:t>
      </w:r>
    </w:p>
    <w:p w14:paraId="64E5DF08" w14:textId="77777777" w:rsidR="00744F08" w:rsidRPr="00744F08" w:rsidRDefault="00744F08" w:rsidP="00744F08">
      <w:pPr>
        <w:numPr>
          <w:ilvl w:val="1"/>
          <w:numId w:val="31"/>
        </w:numPr>
        <w:rPr>
          <w:lang w:val="es-MX"/>
        </w:rPr>
      </w:pPr>
      <w:proofErr w:type="spellStart"/>
      <w:r w:rsidRPr="00744F08">
        <w:rPr>
          <w:lang w:val="es-MX"/>
        </w:rPr>
        <w:t>Create</w:t>
      </w:r>
      <w:proofErr w:type="spellEnd"/>
      <w:r w:rsidRPr="00744F08">
        <w:rPr>
          <w:lang w:val="es-MX"/>
        </w:rPr>
        <w:t>: publicar contenido con texto, categoría e imagen.</w:t>
      </w:r>
    </w:p>
    <w:p w14:paraId="61AA2B3E" w14:textId="77777777" w:rsidR="00744F08" w:rsidRPr="00744F08" w:rsidRDefault="00744F08" w:rsidP="00744F08">
      <w:pPr>
        <w:numPr>
          <w:ilvl w:val="1"/>
          <w:numId w:val="31"/>
        </w:numPr>
        <w:rPr>
          <w:lang w:val="es-MX"/>
        </w:rPr>
      </w:pPr>
      <w:proofErr w:type="spellStart"/>
      <w:r w:rsidRPr="00744F08">
        <w:rPr>
          <w:lang w:val="es-MX"/>
        </w:rPr>
        <w:t>Read</w:t>
      </w:r>
      <w:proofErr w:type="spellEnd"/>
      <w:r w:rsidRPr="00744F08">
        <w:rPr>
          <w:lang w:val="es-MX"/>
        </w:rPr>
        <w:t>: visualización automática del contenido publicado en una sección dinámica.</w:t>
      </w:r>
    </w:p>
    <w:p w14:paraId="5849D498" w14:textId="77777777" w:rsidR="00744F08" w:rsidRPr="00744F08" w:rsidRDefault="00744F08" w:rsidP="00744F08">
      <w:pPr>
        <w:numPr>
          <w:ilvl w:val="1"/>
          <w:numId w:val="31"/>
        </w:numPr>
        <w:rPr>
          <w:lang w:val="es-MX"/>
        </w:rPr>
      </w:pPr>
      <w:proofErr w:type="spellStart"/>
      <w:r w:rsidRPr="00744F08">
        <w:rPr>
          <w:lang w:val="es-MX"/>
        </w:rPr>
        <w:t>Update</w:t>
      </w:r>
      <w:proofErr w:type="spellEnd"/>
      <w:r w:rsidRPr="00744F08">
        <w:rPr>
          <w:lang w:val="es-MX"/>
        </w:rPr>
        <w:t xml:space="preserve">: edición de contenido vía </w:t>
      </w:r>
      <w:proofErr w:type="spellStart"/>
      <w:r w:rsidRPr="00744F08">
        <w:rPr>
          <w:lang w:val="es-MX"/>
        </w:rPr>
        <w:t>prompt</w:t>
      </w:r>
      <w:proofErr w:type="spellEnd"/>
      <w:r w:rsidRPr="00744F08">
        <w:rPr>
          <w:lang w:val="es-MX"/>
        </w:rPr>
        <w:t xml:space="preserve"> y </w:t>
      </w:r>
      <w:proofErr w:type="spellStart"/>
      <w:r w:rsidRPr="00744F08">
        <w:rPr>
          <w:lang w:val="es-MX"/>
        </w:rPr>
        <w:t>re-renderizado</w:t>
      </w:r>
      <w:proofErr w:type="spellEnd"/>
      <w:r w:rsidRPr="00744F08">
        <w:rPr>
          <w:lang w:val="es-MX"/>
        </w:rPr>
        <w:t xml:space="preserve"> en tiempo real.</w:t>
      </w:r>
    </w:p>
    <w:p w14:paraId="236DBAB7" w14:textId="77777777" w:rsidR="00744F08" w:rsidRPr="00744F08" w:rsidRDefault="00744F08" w:rsidP="00744F08">
      <w:pPr>
        <w:numPr>
          <w:ilvl w:val="1"/>
          <w:numId w:val="31"/>
        </w:numPr>
        <w:rPr>
          <w:lang w:val="es-MX"/>
        </w:rPr>
      </w:pPr>
      <w:proofErr w:type="spellStart"/>
      <w:r w:rsidRPr="00744F08">
        <w:rPr>
          <w:lang w:val="es-MX"/>
        </w:rPr>
        <w:t>Delete</w:t>
      </w:r>
      <w:proofErr w:type="spellEnd"/>
      <w:r w:rsidRPr="00744F08">
        <w:rPr>
          <w:lang w:val="es-MX"/>
        </w:rPr>
        <w:t>: eliminación segura con confirmación.</w:t>
      </w:r>
    </w:p>
    <w:p w14:paraId="43A0BCBF" w14:textId="77777777" w:rsidR="00744F08" w:rsidRPr="00744F08" w:rsidRDefault="00744F08" w:rsidP="00744F08">
      <w:pPr>
        <w:numPr>
          <w:ilvl w:val="0"/>
          <w:numId w:val="31"/>
        </w:numPr>
        <w:rPr>
          <w:lang w:val="es-MX"/>
        </w:rPr>
      </w:pPr>
      <w:r w:rsidRPr="00744F08">
        <w:rPr>
          <w:lang w:val="es-MX"/>
        </w:rPr>
        <w:t xml:space="preserve">Los datos se guardan en </w:t>
      </w:r>
      <w:proofErr w:type="spellStart"/>
      <w:r w:rsidRPr="00744F08">
        <w:rPr>
          <w:lang w:val="es-MX"/>
        </w:rPr>
        <w:t>localStorage</w:t>
      </w:r>
      <w:proofErr w:type="spellEnd"/>
      <w:r w:rsidRPr="00744F08">
        <w:rPr>
          <w:lang w:val="es-MX"/>
        </w:rPr>
        <w:t xml:space="preserve"> en formato JSON.</w:t>
      </w:r>
    </w:p>
    <w:p w14:paraId="0875C30E" w14:textId="77777777" w:rsidR="00744F08" w:rsidRPr="00744F08" w:rsidRDefault="00744F08" w:rsidP="00744F08">
      <w:pPr>
        <w:numPr>
          <w:ilvl w:val="0"/>
          <w:numId w:val="31"/>
        </w:numPr>
        <w:rPr>
          <w:lang w:val="es-MX"/>
        </w:rPr>
      </w:pPr>
      <w:r w:rsidRPr="00744F08">
        <w:rPr>
          <w:lang w:val="es-MX"/>
        </w:rPr>
        <w:t>El panel de administración requiere autenticación previa para habilitar estas funciones.</w:t>
      </w:r>
    </w:p>
    <w:p w14:paraId="28C8B77F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Ventajas del enfoque:</w:t>
      </w:r>
    </w:p>
    <w:p w14:paraId="37343A96" w14:textId="77777777" w:rsidR="00744F08" w:rsidRPr="00744F08" w:rsidRDefault="00744F08" w:rsidP="00744F08">
      <w:pPr>
        <w:numPr>
          <w:ilvl w:val="0"/>
          <w:numId w:val="32"/>
        </w:numPr>
        <w:rPr>
          <w:lang w:val="es-MX"/>
        </w:rPr>
      </w:pPr>
      <w:r w:rsidRPr="00744F08">
        <w:rPr>
          <w:lang w:val="es-MX"/>
        </w:rPr>
        <w:t xml:space="preserve">Totalmente funcional sin requerir </w:t>
      </w:r>
      <w:proofErr w:type="spellStart"/>
      <w:r w:rsidRPr="00744F08">
        <w:rPr>
          <w:lang w:val="es-MX"/>
        </w:rPr>
        <w:t>backend</w:t>
      </w:r>
      <w:proofErr w:type="spellEnd"/>
      <w:r w:rsidRPr="00744F08">
        <w:rPr>
          <w:lang w:val="es-MX"/>
        </w:rPr>
        <w:t>.</w:t>
      </w:r>
    </w:p>
    <w:p w14:paraId="69B84FDA" w14:textId="77777777" w:rsidR="00744F08" w:rsidRPr="00744F08" w:rsidRDefault="00744F08" w:rsidP="00744F08">
      <w:pPr>
        <w:numPr>
          <w:ilvl w:val="0"/>
          <w:numId w:val="32"/>
        </w:numPr>
        <w:rPr>
          <w:lang w:val="es-MX"/>
        </w:rPr>
      </w:pPr>
      <w:r w:rsidRPr="00744F08">
        <w:rPr>
          <w:lang w:val="es-MX"/>
        </w:rPr>
        <w:t>Fácil de migrar hacia una API REST real conectando las mismas funciones a peticiones HTTP.</w:t>
      </w:r>
    </w:p>
    <w:p w14:paraId="5EDC4359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560E384B">
          <v:rect id="_x0000_i1321" style="width:0;height:1.5pt" o:hralign="center" o:hrstd="t" o:hr="t" fillcolor="#a0a0a0" stroked="f"/>
        </w:pict>
      </w:r>
    </w:p>
    <w:p w14:paraId="43108F6A" w14:textId="77777777" w:rsidR="00744F08" w:rsidRPr="00744F08" w:rsidRDefault="00744F08" w:rsidP="00CB0C6C">
      <w:pPr>
        <w:pStyle w:val="Ttulo2"/>
        <w:rPr>
          <w:lang w:val="es-MX"/>
        </w:rPr>
      </w:pPr>
      <w:bookmarkStart w:id="32" w:name="_Toc202338623"/>
      <w:r w:rsidRPr="00744F08">
        <w:rPr>
          <w:rFonts w:ascii="Segoe UI Emoji" w:hAnsi="Segoe UI Emoji" w:cs="Segoe UI Emoji"/>
          <w:lang w:val="es-MX"/>
        </w:rPr>
        <w:t>🌍</w:t>
      </w:r>
      <w:r w:rsidRPr="00744F08">
        <w:rPr>
          <w:lang w:val="es-MX"/>
        </w:rPr>
        <w:t xml:space="preserve"> Servicios Web de Terceros</w:t>
      </w:r>
      <w:bookmarkEnd w:id="32"/>
    </w:p>
    <w:p w14:paraId="6D5AA66E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>Se integraron servicios y recursos de terceros que enriquecen la presentación del sitio, ofrecen conectividad con redes sociales y mejoran la experiencia visual:</w:t>
      </w:r>
    </w:p>
    <w:p w14:paraId="49AFAA65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7A9286AF">
          <v:rect id="_x0000_i1322" style="width:0;height:1.5pt" o:hralign="center" o:hrstd="t" o:hr="t" fillcolor="#a0a0a0" stroked="f"/>
        </w:pict>
      </w:r>
    </w:p>
    <w:p w14:paraId="7328B5D6" w14:textId="77777777" w:rsidR="00744F08" w:rsidRPr="00744F08" w:rsidRDefault="00744F08" w:rsidP="00CB0C6C">
      <w:pPr>
        <w:pStyle w:val="Ttulo3"/>
        <w:rPr>
          <w:lang w:val="es-MX"/>
        </w:rPr>
      </w:pPr>
      <w:bookmarkStart w:id="33" w:name="_Toc202338624"/>
      <w:r w:rsidRPr="00744F08">
        <w:rPr>
          <w:lang w:val="es-MX"/>
        </w:rPr>
        <w:t>1️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Redes Sociales: Instagram y TikTok</w:t>
      </w:r>
      <w:bookmarkEnd w:id="33"/>
    </w:p>
    <w:p w14:paraId="7BD4C814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Objetivo:</w:t>
      </w:r>
      <w:r w:rsidRPr="00744F08">
        <w:rPr>
          <w:lang w:val="es-MX"/>
        </w:rPr>
        <w:br/>
        <w:t>Fortalecer la conexión con la comunidad juvenil a través de redes donde se comparte contenido adicional.</w:t>
      </w:r>
    </w:p>
    <w:p w14:paraId="2D0C927D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lastRenderedPageBreak/>
        <w:t>Implementación:</w:t>
      </w:r>
    </w:p>
    <w:p w14:paraId="565C9C8D" w14:textId="77777777" w:rsidR="00744F08" w:rsidRPr="00744F08" w:rsidRDefault="00744F08" w:rsidP="00744F08">
      <w:pPr>
        <w:numPr>
          <w:ilvl w:val="0"/>
          <w:numId w:val="33"/>
        </w:numPr>
        <w:rPr>
          <w:lang w:val="es-MX"/>
        </w:rPr>
      </w:pPr>
      <w:r w:rsidRPr="00744F08">
        <w:rPr>
          <w:lang w:val="es-MX"/>
        </w:rPr>
        <w:t>Íconos de redes sociales colocados en la sección de contacto.</w:t>
      </w:r>
    </w:p>
    <w:p w14:paraId="39EEB094" w14:textId="77777777" w:rsidR="00744F08" w:rsidRPr="00744F08" w:rsidRDefault="00744F08" w:rsidP="00744F08">
      <w:pPr>
        <w:numPr>
          <w:ilvl w:val="0"/>
          <w:numId w:val="33"/>
        </w:numPr>
        <w:rPr>
          <w:lang w:val="es-MX"/>
        </w:rPr>
      </w:pPr>
      <w:r w:rsidRPr="00744F08">
        <w:rPr>
          <w:lang w:val="es-MX"/>
        </w:rPr>
        <w:t>Enlaces directos a los perfiles reales del creador en:</w:t>
      </w:r>
    </w:p>
    <w:p w14:paraId="14F8F210" w14:textId="77777777" w:rsidR="00744F08" w:rsidRPr="00744F08" w:rsidRDefault="00744F08" w:rsidP="00744F08">
      <w:pPr>
        <w:numPr>
          <w:ilvl w:val="1"/>
          <w:numId w:val="33"/>
        </w:numPr>
        <w:rPr>
          <w:lang w:val="es-MX"/>
        </w:rPr>
      </w:pPr>
      <w:hyperlink r:id="rId9" w:tgtFrame="_new" w:history="1">
        <w:r w:rsidRPr="00744F08">
          <w:rPr>
            <w:rStyle w:val="Hipervnculo"/>
            <w:lang w:val="es-MX"/>
          </w:rPr>
          <w:t>Instagram</w:t>
        </w:r>
      </w:hyperlink>
    </w:p>
    <w:p w14:paraId="2D6B108D" w14:textId="77777777" w:rsidR="00744F08" w:rsidRPr="00744F08" w:rsidRDefault="00744F08" w:rsidP="00744F08">
      <w:pPr>
        <w:numPr>
          <w:ilvl w:val="1"/>
          <w:numId w:val="33"/>
        </w:numPr>
        <w:rPr>
          <w:lang w:val="es-MX"/>
        </w:rPr>
      </w:pPr>
      <w:hyperlink r:id="rId10" w:tgtFrame="_new" w:history="1">
        <w:r w:rsidRPr="00744F08">
          <w:rPr>
            <w:rStyle w:val="Hipervnculo"/>
            <w:lang w:val="es-MX"/>
          </w:rPr>
          <w:t>TikTok</w:t>
        </w:r>
      </w:hyperlink>
    </w:p>
    <w:p w14:paraId="7F66C8A9" w14:textId="77777777" w:rsidR="00744F08" w:rsidRPr="00744F08" w:rsidRDefault="00744F08" w:rsidP="00744F08">
      <w:pPr>
        <w:numPr>
          <w:ilvl w:val="0"/>
          <w:numId w:val="33"/>
        </w:numPr>
        <w:rPr>
          <w:lang w:val="es-MX"/>
        </w:rPr>
      </w:pPr>
      <w:r w:rsidRPr="00744F08">
        <w:rPr>
          <w:lang w:val="es-MX"/>
        </w:rPr>
        <w:t xml:space="preserve">Los enlaces se abren en una nueva pestaña con </w:t>
      </w:r>
      <w:proofErr w:type="gramStart"/>
      <w:r w:rsidRPr="00744F08">
        <w:rPr>
          <w:lang w:val="es-MX"/>
        </w:rPr>
        <w:t>target</w:t>
      </w:r>
      <w:proofErr w:type="gramEnd"/>
      <w:r w:rsidRPr="00744F08">
        <w:rPr>
          <w:lang w:val="es-MX"/>
        </w:rPr>
        <w:t>="_</w:t>
      </w:r>
      <w:proofErr w:type="spellStart"/>
      <w:r w:rsidRPr="00744F08">
        <w:rPr>
          <w:lang w:val="es-MX"/>
        </w:rPr>
        <w:t>blank</w:t>
      </w:r>
      <w:proofErr w:type="spellEnd"/>
      <w:r w:rsidRPr="00744F08">
        <w:rPr>
          <w:lang w:val="es-MX"/>
        </w:rPr>
        <w:t xml:space="preserve">" para mantener la sesión de la </w:t>
      </w:r>
      <w:proofErr w:type="gramStart"/>
      <w:r w:rsidRPr="00744F08">
        <w:rPr>
          <w:lang w:val="es-MX"/>
        </w:rPr>
        <w:t>app</w:t>
      </w:r>
      <w:proofErr w:type="gramEnd"/>
      <w:r w:rsidRPr="00744F08">
        <w:rPr>
          <w:lang w:val="es-MX"/>
        </w:rPr>
        <w:t>.</w:t>
      </w:r>
    </w:p>
    <w:p w14:paraId="252CFAA0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Valor funcional:</w:t>
      </w:r>
    </w:p>
    <w:p w14:paraId="49979016" w14:textId="77777777" w:rsidR="00744F08" w:rsidRPr="00744F08" w:rsidRDefault="00744F08" w:rsidP="00744F08">
      <w:pPr>
        <w:numPr>
          <w:ilvl w:val="0"/>
          <w:numId w:val="34"/>
        </w:numPr>
        <w:rPr>
          <w:lang w:val="es-MX"/>
        </w:rPr>
      </w:pPr>
      <w:r w:rsidRPr="00744F08">
        <w:rPr>
          <w:lang w:val="es-MX"/>
        </w:rPr>
        <w:t>Proporciona canales alternativos de interacción.</w:t>
      </w:r>
    </w:p>
    <w:p w14:paraId="567F6C2A" w14:textId="77777777" w:rsidR="00744F08" w:rsidRPr="00744F08" w:rsidRDefault="00744F08" w:rsidP="00744F08">
      <w:pPr>
        <w:numPr>
          <w:ilvl w:val="0"/>
          <w:numId w:val="34"/>
        </w:numPr>
        <w:rPr>
          <w:lang w:val="es-MX"/>
        </w:rPr>
      </w:pPr>
      <w:r w:rsidRPr="00744F08">
        <w:rPr>
          <w:lang w:val="es-MX"/>
        </w:rPr>
        <w:t>Fomenta la continuidad del contenido fuera del sitio.</w:t>
      </w:r>
    </w:p>
    <w:p w14:paraId="71656EBB" w14:textId="77777777" w:rsidR="00744F08" w:rsidRPr="00744F08" w:rsidRDefault="00744F08" w:rsidP="00744F08">
      <w:pPr>
        <w:numPr>
          <w:ilvl w:val="0"/>
          <w:numId w:val="34"/>
        </w:numPr>
        <w:rPr>
          <w:lang w:val="es-MX"/>
        </w:rPr>
      </w:pPr>
      <w:r w:rsidRPr="00744F08">
        <w:rPr>
          <w:lang w:val="es-MX"/>
        </w:rPr>
        <w:t>Refuerza la presencia del proyecto en entornos sociales reales.</w:t>
      </w:r>
    </w:p>
    <w:p w14:paraId="5B55F637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6245E7ED">
          <v:rect id="_x0000_i1323" style="width:0;height:1.5pt" o:hralign="center" o:hrstd="t" o:hr="t" fillcolor="#a0a0a0" stroked="f"/>
        </w:pict>
      </w:r>
    </w:p>
    <w:p w14:paraId="0BD3869B" w14:textId="77777777" w:rsidR="00744F08" w:rsidRPr="00744F08" w:rsidRDefault="00744F08" w:rsidP="00CB0C6C">
      <w:pPr>
        <w:pStyle w:val="Ttulo3"/>
        <w:rPr>
          <w:lang w:val="es-MX"/>
        </w:rPr>
      </w:pPr>
      <w:bookmarkStart w:id="34" w:name="_Toc202338625"/>
      <w:r w:rsidRPr="00744F08">
        <w:rPr>
          <w:lang w:val="es-MX"/>
        </w:rPr>
        <w:t>2️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Google </w:t>
      </w:r>
      <w:proofErr w:type="spellStart"/>
      <w:r w:rsidRPr="00744F08">
        <w:rPr>
          <w:lang w:val="es-MX"/>
        </w:rPr>
        <w:t>Fonts</w:t>
      </w:r>
      <w:bookmarkEnd w:id="34"/>
      <w:proofErr w:type="spellEnd"/>
    </w:p>
    <w:p w14:paraId="4CDFADFE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Objetivo:</w:t>
      </w:r>
      <w:r w:rsidRPr="00744F08">
        <w:rPr>
          <w:lang w:val="es-MX"/>
        </w:rPr>
        <w:br/>
        <w:t>Incorporar una tipografía moderna y profesional que mejore la estética, accesibilidad y legibilidad.</w:t>
      </w:r>
    </w:p>
    <w:p w14:paraId="3C22C044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Detalles técnicos:</w:t>
      </w:r>
    </w:p>
    <w:p w14:paraId="1C36C620" w14:textId="77777777" w:rsidR="00744F08" w:rsidRPr="00744F08" w:rsidRDefault="00744F08" w:rsidP="00744F08">
      <w:pPr>
        <w:numPr>
          <w:ilvl w:val="0"/>
          <w:numId w:val="35"/>
        </w:numPr>
        <w:rPr>
          <w:lang w:val="es-MX"/>
        </w:rPr>
      </w:pPr>
      <w:r w:rsidRPr="00744F08">
        <w:rPr>
          <w:lang w:val="es-MX"/>
        </w:rPr>
        <w:t xml:space="preserve">Se importó la familia tipográfica </w:t>
      </w:r>
      <w:r w:rsidRPr="00744F08">
        <w:rPr>
          <w:b/>
          <w:bCs/>
          <w:lang w:val="es-MX"/>
        </w:rPr>
        <w:t>Montserrat</w:t>
      </w:r>
      <w:r w:rsidRPr="00744F08">
        <w:rPr>
          <w:lang w:val="es-MX"/>
        </w:rPr>
        <w:t xml:space="preserve"> con diferentes grosores desde </w:t>
      </w:r>
      <w:hyperlink r:id="rId11" w:tgtFrame="_new" w:history="1">
        <w:r w:rsidRPr="00744F08">
          <w:rPr>
            <w:rStyle w:val="Hipervnculo"/>
            <w:lang w:val="es-MX"/>
          </w:rPr>
          <w:t>fonts.googleapis.com</w:t>
        </w:r>
      </w:hyperlink>
      <w:r w:rsidRPr="00744F08">
        <w:rPr>
          <w:lang w:val="es-MX"/>
        </w:rPr>
        <w:t>.</w:t>
      </w:r>
    </w:p>
    <w:p w14:paraId="7C5B6FCB" w14:textId="77777777" w:rsidR="00744F08" w:rsidRPr="00744F08" w:rsidRDefault="00744F08" w:rsidP="00744F08">
      <w:pPr>
        <w:numPr>
          <w:ilvl w:val="0"/>
          <w:numId w:val="35"/>
        </w:numPr>
        <w:rPr>
          <w:lang w:val="es-MX"/>
        </w:rPr>
      </w:pPr>
      <w:r w:rsidRPr="00744F08">
        <w:rPr>
          <w:lang w:val="es-MX"/>
        </w:rPr>
        <w:t xml:space="preserve">Se aplicó globalmente mediante </w:t>
      </w:r>
      <w:proofErr w:type="spellStart"/>
      <w:r w:rsidRPr="00744F08">
        <w:rPr>
          <w:lang w:val="es-MX"/>
        </w:rPr>
        <w:t>font-family</w:t>
      </w:r>
      <w:proofErr w:type="spellEnd"/>
      <w:r w:rsidRPr="00744F08">
        <w:rPr>
          <w:lang w:val="es-MX"/>
        </w:rPr>
        <w:t xml:space="preserve">: 'Montserrat', </w:t>
      </w:r>
      <w:proofErr w:type="spellStart"/>
      <w:r w:rsidRPr="00744F08">
        <w:rPr>
          <w:lang w:val="es-MX"/>
        </w:rPr>
        <w:t>sans-serif</w:t>
      </w:r>
      <w:proofErr w:type="spellEnd"/>
      <w:r w:rsidRPr="00744F08">
        <w:rPr>
          <w:lang w:val="es-MX"/>
        </w:rPr>
        <w:t>; en CSS.</w:t>
      </w:r>
    </w:p>
    <w:p w14:paraId="5ADCCB76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Ventajas:</w:t>
      </w:r>
    </w:p>
    <w:p w14:paraId="63764C80" w14:textId="77777777" w:rsidR="00744F08" w:rsidRPr="00744F08" w:rsidRDefault="00744F08" w:rsidP="00744F08">
      <w:pPr>
        <w:numPr>
          <w:ilvl w:val="0"/>
          <w:numId w:val="36"/>
        </w:numPr>
        <w:rPr>
          <w:lang w:val="es-MX"/>
        </w:rPr>
      </w:pPr>
      <w:r w:rsidRPr="00744F08">
        <w:rPr>
          <w:lang w:val="es-MX"/>
        </w:rPr>
        <w:t>Carga rápida y optimizada.</w:t>
      </w:r>
    </w:p>
    <w:p w14:paraId="4C61B426" w14:textId="77777777" w:rsidR="00744F08" w:rsidRPr="00744F08" w:rsidRDefault="00744F08" w:rsidP="00744F08">
      <w:pPr>
        <w:numPr>
          <w:ilvl w:val="0"/>
          <w:numId w:val="36"/>
        </w:numPr>
        <w:rPr>
          <w:lang w:val="es-MX"/>
        </w:rPr>
      </w:pPr>
      <w:r w:rsidRPr="00744F08">
        <w:rPr>
          <w:lang w:val="es-MX"/>
        </w:rPr>
        <w:t xml:space="preserve">Compatibilidad garantizada en la mayoría de </w:t>
      </w:r>
      <w:proofErr w:type="gramStart"/>
      <w:r w:rsidRPr="00744F08">
        <w:rPr>
          <w:lang w:val="es-MX"/>
        </w:rPr>
        <w:t>dispositivos</w:t>
      </w:r>
      <w:proofErr w:type="gramEnd"/>
      <w:r w:rsidRPr="00744F08">
        <w:rPr>
          <w:lang w:val="es-MX"/>
        </w:rPr>
        <w:t>.</w:t>
      </w:r>
    </w:p>
    <w:p w14:paraId="5B48F3FD" w14:textId="77777777" w:rsidR="00744F08" w:rsidRPr="00744F08" w:rsidRDefault="00744F08" w:rsidP="00744F08">
      <w:pPr>
        <w:numPr>
          <w:ilvl w:val="0"/>
          <w:numId w:val="36"/>
        </w:numPr>
        <w:rPr>
          <w:lang w:val="es-MX"/>
        </w:rPr>
      </w:pPr>
      <w:r w:rsidRPr="00744F08">
        <w:rPr>
          <w:lang w:val="es-MX"/>
        </w:rPr>
        <w:t>Mejora el diseño visual sin necesidad de archivos locales.</w:t>
      </w:r>
    </w:p>
    <w:p w14:paraId="18C5171D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2EDF4EC8">
          <v:rect id="_x0000_i1324" style="width:0;height:1.5pt" o:hralign="center" o:hrstd="t" o:hr="t" fillcolor="#a0a0a0" stroked="f"/>
        </w:pict>
      </w:r>
    </w:p>
    <w:p w14:paraId="5C148415" w14:textId="77777777" w:rsidR="00744F08" w:rsidRPr="00744F08" w:rsidRDefault="00744F08" w:rsidP="00CB0C6C">
      <w:pPr>
        <w:pStyle w:val="Ttulo3"/>
        <w:rPr>
          <w:lang w:val="es-MX"/>
        </w:rPr>
      </w:pPr>
      <w:bookmarkStart w:id="35" w:name="_Toc202338626"/>
      <w:r w:rsidRPr="00744F08">
        <w:rPr>
          <w:lang w:val="es-MX"/>
        </w:rPr>
        <w:t>3️</w:t>
      </w:r>
      <w:r w:rsidRPr="00744F08">
        <w:rPr>
          <w:rFonts w:ascii="Segoe UI Symbol" w:hAnsi="Segoe UI Symbol" w:cs="Segoe UI Symbol"/>
          <w:lang w:val="es-MX"/>
        </w:rPr>
        <w:t>⃣</w:t>
      </w:r>
      <w:r w:rsidRPr="00744F08">
        <w:rPr>
          <w:lang w:val="es-MX"/>
        </w:rPr>
        <w:t xml:space="preserve"> </w:t>
      </w:r>
      <w:proofErr w:type="spellStart"/>
      <w:r w:rsidRPr="00744F08">
        <w:rPr>
          <w:lang w:val="es-MX"/>
        </w:rPr>
        <w:t>FontAwesome</w:t>
      </w:r>
      <w:bookmarkEnd w:id="35"/>
      <w:proofErr w:type="spellEnd"/>
    </w:p>
    <w:p w14:paraId="1A1BFD96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Objetivo:</w:t>
      </w:r>
      <w:r w:rsidRPr="00744F08">
        <w:rPr>
          <w:lang w:val="es-MX"/>
        </w:rPr>
        <w:br/>
        <w:t>Enriquecer visualmente el sitio con íconos descriptivos y accesibles.</w:t>
      </w:r>
    </w:p>
    <w:p w14:paraId="3EDC22CF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Implementación:</w:t>
      </w:r>
    </w:p>
    <w:p w14:paraId="1E302556" w14:textId="77777777" w:rsidR="00744F08" w:rsidRPr="00744F08" w:rsidRDefault="00744F08" w:rsidP="00744F08">
      <w:pPr>
        <w:numPr>
          <w:ilvl w:val="0"/>
          <w:numId w:val="37"/>
        </w:numPr>
        <w:rPr>
          <w:lang w:val="es-MX"/>
        </w:rPr>
      </w:pPr>
      <w:r w:rsidRPr="00744F08">
        <w:rPr>
          <w:lang w:val="es-MX"/>
        </w:rPr>
        <w:lastRenderedPageBreak/>
        <w:t>Se integró la librería desde CDN (</w:t>
      </w:r>
      <w:proofErr w:type="spellStart"/>
      <w:r w:rsidRPr="00744F08">
        <w:rPr>
          <w:lang w:val="es-MX"/>
        </w:rPr>
        <w:t>cdnjs</w:t>
      </w:r>
      <w:proofErr w:type="spellEnd"/>
      <w:r w:rsidRPr="00744F08">
        <w:rPr>
          <w:lang w:val="es-MX"/>
        </w:rPr>
        <w:t>) para asegurar compatibilidad.</w:t>
      </w:r>
    </w:p>
    <w:p w14:paraId="38150851" w14:textId="77777777" w:rsidR="00744F08" w:rsidRPr="00744F08" w:rsidRDefault="00744F08" w:rsidP="00744F08">
      <w:pPr>
        <w:numPr>
          <w:ilvl w:val="0"/>
          <w:numId w:val="37"/>
        </w:numPr>
        <w:rPr>
          <w:lang w:val="es-MX"/>
        </w:rPr>
      </w:pPr>
      <w:r w:rsidRPr="00744F08">
        <w:rPr>
          <w:lang w:val="es-MX"/>
        </w:rPr>
        <w:t>Íconos utilizados en:</w:t>
      </w:r>
    </w:p>
    <w:p w14:paraId="19ECEE7C" w14:textId="77777777" w:rsidR="00744F08" w:rsidRPr="00744F08" w:rsidRDefault="00744F08" w:rsidP="00744F08">
      <w:pPr>
        <w:numPr>
          <w:ilvl w:val="1"/>
          <w:numId w:val="37"/>
        </w:numPr>
        <w:rPr>
          <w:lang w:val="es-MX"/>
        </w:rPr>
      </w:pPr>
      <w:r w:rsidRPr="00744F08">
        <w:rPr>
          <w:lang w:val="es-MX"/>
        </w:rPr>
        <w:t>Navegación (Inicio, Visión, Contacto…)</w:t>
      </w:r>
    </w:p>
    <w:p w14:paraId="3185C378" w14:textId="77777777" w:rsidR="00744F08" w:rsidRPr="00744F08" w:rsidRDefault="00744F08" w:rsidP="00744F08">
      <w:pPr>
        <w:numPr>
          <w:ilvl w:val="1"/>
          <w:numId w:val="37"/>
        </w:numPr>
        <w:rPr>
          <w:lang w:val="es-MX"/>
        </w:rPr>
      </w:pPr>
      <w:r w:rsidRPr="00744F08">
        <w:rPr>
          <w:lang w:val="es-MX"/>
        </w:rPr>
        <w:t>Botones (Enviar, Descargar, Editar…)</w:t>
      </w:r>
    </w:p>
    <w:p w14:paraId="73A8A3D0" w14:textId="77777777" w:rsidR="00744F08" w:rsidRPr="00744F08" w:rsidRDefault="00744F08" w:rsidP="00744F08">
      <w:pPr>
        <w:numPr>
          <w:ilvl w:val="1"/>
          <w:numId w:val="37"/>
        </w:numPr>
        <w:rPr>
          <w:lang w:val="es-MX"/>
        </w:rPr>
      </w:pPr>
      <w:r w:rsidRPr="00744F08">
        <w:rPr>
          <w:lang w:val="es-MX"/>
        </w:rPr>
        <w:t>Categorías de recursos (videos, guías, ejercicios)</w:t>
      </w:r>
    </w:p>
    <w:p w14:paraId="27A15EDF" w14:textId="77777777" w:rsidR="00744F08" w:rsidRPr="00744F08" w:rsidRDefault="00744F08" w:rsidP="00744F08">
      <w:pPr>
        <w:numPr>
          <w:ilvl w:val="1"/>
          <w:numId w:val="37"/>
        </w:numPr>
        <w:rPr>
          <w:lang w:val="es-MX"/>
        </w:rPr>
      </w:pPr>
      <w:r w:rsidRPr="00744F08">
        <w:rPr>
          <w:lang w:val="es-MX"/>
        </w:rPr>
        <w:t>Panel de administrador y secciones protegidas.</w:t>
      </w:r>
    </w:p>
    <w:p w14:paraId="74C151AC" w14:textId="77777777" w:rsidR="00744F08" w:rsidRPr="00744F08" w:rsidRDefault="00744F08" w:rsidP="00744F08">
      <w:pPr>
        <w:numPr>
          <w:ilvl w:val="1"/>
          <w:numId w:val="37"/>
        </w:numPr>
        <w:rPr>
          <w:lang w:val="es-MX"/>
        </w:rPr>
      </w:pPr>
      <w:r w:rsidRPr="00744F08">
        <w:rPr>
          <w:lang w:val="es-MX"/>
        </w:rPr>
        <w:t>Chat de ayuda (íconos de escudo, seguridad, papel avión…)</w:t>
      </w:r>
    </w:p>
    <w:p w14:paraId="37672A52" w14:textId="77777777" w:rsidR="00744F08" w:rsidRPr="00744F08" w:rsidRDefault="00744F08" w:rsidP="00744F08">
      <w:pPr>
        <w:rPr>
          <w:lang w:val="es-MX"/>
        </w:rPr>
      </w:pPr>
      <w:r w:rsidRPr="00744F08">
        <w:rPr>
          <w:b/>
          <w:bCs/>
          <w:lang w:val="es-MX"/>
        </w:rPr>
        <w:t>Beneficios:</w:t>
      </w:r>
    </w:p>
    <w:p w14:paraId="0BCF68EE" w14:textId="77777777" w:rsidR="00744F08" w:rsidRPr="00744F08" w:rsidRDefault="00744F08" w:rsidP="00744F08">
      <w:pPr>
        <w:numPr>
          <w:ilvl w:val="0"/>
          <w:numId w:val="38"/>
        </w:numPr>
        <w:rPr>
          <w:lang w:val="es-MX"/>
        </w:rPr>
      </w:pPr>
      <w:r w:rsidRPr="00744F08">
        <w:rPr>
          <w:lang w:val="es-MX"/>
        </w:rPr>
        <w:t>Mejora la comunicación visual de las funciones.</w:t>
      </w:r>
    </w:p>
    <w:p w14:paraId="2EF91D79" w14:textId="77777777" w:rsidR="00744F08" w:rsidRPr="00744F08" w:rsidRDefault="00744F08" w:rsidP="00744F08">
      <w:pPr>
        <w:numPr>
          <w:ilvl w:val="0"/>
          <w:numId w:val="38"/>
        </w:numPr>
        <w:rPr>
          <w:lang w:val="es-MX"/>
        </w:rPr>
      </w:pPr>
      <w:r w:rsidRPr="00744F08">
        <w:rPr>
          <w:lang w:val="es-MX"/>
        </w:rPr>
        <w:t>Brinda una experiencia de usuario más intuitiva y estética.</w:t>
      </w:r>
    </w:p>
    <w:p w14:paraId="25EC687A" w14:textId="77777777" w:rsidR="00744F08" w:rsidRPr="00744F08" w:rsidRDefault="00744F08" w:rsidP="00744F08">
      <w:pPr>
        <w:numPr>
          <w:ilvl w:val="0"/>
          <w:numId w:val="38"/>
        </w:numPr>
        <w:rPr>
          <w:lang w:val="es-MX"/>
        </w:rPr>
      </w:pPr>
      <w:r w:rsidRPr="00744F08">
        <w:rPr>
          <w:lang w:val="es-MX"/>
        </w:rPr>
        <w:t>Ligero y fácil de mantener.</w:t>
      </w:r>
    </w:p>
    <w:p w14:paraId="7970C8AA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47DE26C6">
          <v:rect id="_x0000_i1325" style="width:0;height:1.5pt" o:hralign="center" o:hrstd="t" o:hr="t" fillcolor="#a0a0a0" stroked="f"/>
        </w:pict>
      </w:r>
    </w:p>
    <w:p w14:paraId="76CF125F" w14:textId="77777777" w:rsidR="00744F08" w:rsidRPr="00744F08" w:rsidRDefault="00744F08" w:rsidP="00CB0C6C">
      <w:pPr>
        <w:pStyle w:val="Ttulo3"/>
        <w:rPr>
          <w:lang w:val="es-MX"/>
        </w:rPr>
      </w:pPr>
      <w:bookmarkStart w:id="36" w:name="_Toc202338627"/>
      <w:r w:rsidRPr="00744F08">
        <w:rPr>
          <w:rFonts w:ascii="Segoe UI Emoji" w:hAnsi="Segoe UI Emoji" w:cs="Segoe UI Emoji"/>
          <w:lang w:val="es-MX"/>
        </w:rPr>
        <w:t>🔄</w:t>
      </w:r>
      <w:r w:rsidRPr="00744F08">
        <w:rPr>
          <w:lang w:val="es-MX"/>
        </w:rPr>
        <w:t xml:space="preserve"> Consideraciones para Escalabilidad</w:t>
      </w:r>
      <w:bookmarkEnd w:id="36"/>
    </w:p>
    <w:p w14:paraId="0100C705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>En una futura evolución del proyecto, estos servicios podrían extenderse con: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154"/>
        <w:gridCol w:w="3936"/>
      </w:tblGrid>
      <w:tr w:rsidR="00744F08" w:rsidRPr="00744F08" w14:paraId="4EBCCB61" w14:textId="77777777" w:rsidTr="00744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FABB6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Propuesta</w:t>
            </w:r>
          </w:p>
        </w:tc>
        <w:tc>
          <w:tcPr>
            <w:tcW w:w="0" w:type="auto"/>
            <w:hideMark/>
          </w:tcPr>
          <w:p w14:paraId="40CB34FE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Tecnología Sugerida</w:t>
            </w:r>
          </w:p>
        </w:tc>
      </w:tr>
      <w:tr w:rsidR="00744F08" w:rsidRPr="00744F08" w14:paraId="1D8CAFB7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314F7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proofErr w:type="spellStart"/>
            <w:r w:rsidRPr="00744F08">
              <w:rPr>
                <w:lang w:val="es-MX"/>
              </w:rPr>
              <w:t>Backend</w:t>
            </w:r>
            <w:proofErr w:type="spellEnd"/>
            <w:r w:rsidRPr="00744F08">
              <w:rPr>
                <w:lang w:val="es-MX"/>
              </w:rPr>
              <w:t xml:space="preserve"> real para publicaciones y chat</w:t>
            </w:r>
          </w:p>
        </w:tc>
        <w:tc>
          <w:tcPr>
            <w:tcW w:w="0" w:type="auto"/>
            <w:hideMark/>
          </w:tcPr>
          <w:p w14:paraId="2BD82192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Node.js + Express + MongoDB</w:t>
            </w:r>
          </w:p>
        </w:tc>
      </w:tr>
      <w:tr w:rsidR="00744F08" w:rsidRPr="00744F08" w14:paraId="0C8974E6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DB282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 xml:space="preserve">Integración con </w:t>
            </w:r>
            <w:proofErr w:type="spellStart"/>
            <w:r w:rsidRPr="00744F08">
              <w:rPr>
                <w:lang w:val="es-MX"/>
              </w:rPr>
              <w:t>chatbot</w:t>
            </w:r>
            <w:proofErr w:type="spellEnd"/>
            <w:r w:rsidRPr="00744F08">
              <w:rPr>
                <w:lang w:val="es-MX"/>
              </w:rPr>
              <w:t xml:space="preserve"> real</w:t>
            </w:r>
          </w:p>
        </w:tc>
        <w:tc>
          <w:tcPr>
            <w:tcW w:w="0" w:type="auto"/>
            <w:hideMark/>
          </w:tcPr>
          <w:p w14:paraId="0EF5F374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744F08">
              <w:rPr>
                <w:lang w:val="es-MX"/>
              </w:rPr>
              <w:t>Dialogflow</w:t>
            </w:r>
            <w:proofErr w:type="spellEnd"/>
            <w:r w:rsidRPr="00744F08">
              <w:rPr>
                <w:lang w:val="es-MX"/>
              </w:rPr>
              <w:t xml:space="preserve">, GPT API o Watson </w:t>
            </w:r>
            <w:proofErr w:type="spellStart"/>
            <w:r w:rsidRPr="00744F08">
              <w:rPr>
                <w:lang w:val="es-MX"/>
              </w:rPr>
              <w:t>Assistant</w:t>
            </w:r>
            <w:proofErr w:type="spellEnd"/>
          </w:p>
        </w:tc>
      </w:tr>
      <w:tr w:rsidR="00744F08" w:rsidRPr="00744F08" w14:paraId="5006FC62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6412C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Autenticación avanzada</w:t>
            </w:r>
          </w:p>
        </w:tc>
        <w:tc>
          <w:tcPr>
            <w:tcW w:w="0" w:type="auto"/>
            <w:hideMark/>
          </w:tcPr>
          <w:p w14:paraId="580EEF81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744F08">
              <w:rPr>
                <w:lang w:val="es-MX"/>
              </w:rPr>
              <w:t>Firebase</w:t>
            </w:r>
            <w:proofErr w:type="spellEnd"/>
            <w:r w:rsidRPr="00744F08">
              <w:rPr>
                <w:lang w:val="es-MX"/>
              </w:rPr>
              <w:t xml:space="preserve"> </w:t>
            </w:r>
            <w:proofErr w:type="spellStart"/>
            <w:r w:rsidRPr="00744F08">
              <w:rPr>
                <w:lang w:val="es-MX"/>
              </w:rPr>
              <w:t>Authentication</w:t>
            </w:r>
            <w:proofErr w:type="spellEnd"/>
          </w:p>
        </w:tc>
      </w:tr>
      <w:tr w:rsidR="00744F08" w:rsidRPr="00744F08" w14:paraId="4CD6A5B8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D113F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API de clima o noticias emocionales</w:t>
            </w:r>
          </w:p>
        </w:tc>
        <w:tc>
          <w:tcPr>
            <w:tcW w:w="0" w:type="auto"/>
            <w:hideMark/>
          </w:tcPr>
          <w:p w14:paraId="0B5B68F8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744F08">
              <w:rPr>
                <w:lang w:val="es-MX"/>
              </w:rPr>
              <w:t>OpenWeather</w:t>
            </w:r>
            <w:proofErr w:type="spellEnd"/>
            <w:r w:rsidRPr="00744F08">
              <w:rPr>
                <w:lang w:val="es-MX"/>
              </w:rPr>
              <w:t xml:space="preserve">, </w:t>
            </w:r>
            <w:proofErr w:type="spellStart"/>
            <w:r w:rsidRPr="00744F08">
              <w:rPr>
                <w:lang w:val="es-MX"/>
              </w:rPr>
              <w:t>NewsAPI</w:t>
            </w:r>
            <w:proofErr w:type="spellEnd"/>
          </w:p>
        </w:tc>
      </w:tr>
    </w:tbl>
    <w:p w14:paraId="79CDED6C" w14:textId="5D1DBBD3" w:rsidR="00DB072A" w:rsidRDefault="00DB072A" w:rsidP="00744F08"/>
    <w:p w14:paraId="6C1A5399" w14:textId="77777777" w:rsidR="00DB072A" w:rsidRDefault="00000000" w:rsidP="00CB0C6C">
      <w:pPr>
        <w:pStyle w:val="Ttulo1"/>
      </w:pPr>
      <w:bookmarkStart w:id="37" w:name="_Toc202338628"/>
      <w:r>
        <w:t>7. Pruebas y Validación</w:t>
      </w:r>
      <w:bookmarkEnd w:id="37"/>
    </w:p>
    <w:p w14:paraId="7C44E8A5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 xml:space="preserve">Para garantizar el correcto funcionamiento, seguridad y experiencia del usuario final, se aplicó un proceso sistemático de </w:t>
      </w:r>
      <w:r w:rsidRPr="00744F08">
        <w:rPr>
          <w:b/>
          <w:bCs/>
          <w:lang w:val="es-MX"/>
        </w:rPr>
        <w:t>pruebas y validación</w:t>
      </w:r>
      <w:r w:rsidRPr="00744F08">
        <w:rPr>
          <w:lang w:val="es-MX"/>
        </w:rPr>
        <w:t>, alineado con las funcionalidades clave del sistema.</w:t>
      </w:r>
    </w:p>
    <w:p w14:paraId="7A9DEB4A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>Las pruebas se dividieron en tres tipos principales:</w:t>
      </w:r>
    </w:p>
    <w:p w14:paraId="17585EB6" w14:textId="77777777" w:rsidR="00744F08" w:rsidRPr="00744F08" w:rsidRDefault="00744F08" w:rsidP="00744F08">
      <w:pPr>
        <w:numPr>
          <w:ilvl w:val="0"/>
          <w:numId w:val="39"/>
        </w:numPr>
        <w:rPr>
          <w:lang w:val="es-MX"/>
        </w:rPr>
      </w:pPr>
      <w:r w:rsidRPr="00744F08">
        <w:rPr>
          <w:b/>
          <w:bCs/>
          <w:lang w:val="es-MX"/>
        </w:rPr>
        <w:t>Pruebas funcionales</w:t>
      </w:r>
    </w:p>
    <w:p w14:paraId="34362417" w14:textId="77777777" w:rsidR="00744F08" w:rsidRPr="00744F08" w:rsidRDefault="00744F08" w:rsidP="00744F08">
      <w:pPr>
        <w:numPr>
          <w:ilvl w:val="0"/>
          <w:numId w:val="39"/>
        </w:numPr>
        <w:rPr>
          <w:lang w:val="es-MX"/>
        </w:rPr>
      </w:pPr>
      <w:r w:rsidRPr="00744F08">
        <w:rPr>
          <w:b/>
          <w:bCs/>
          <w:lang w:val="es-MX"/>
        </w:rPr>
        <w:t xml:space="preserve">Pruebas de interfaz y </w:t>
      </w:r>
      <w:proofErr w:type="spellStart"/>
      <w:r w:rsidRPr="00744F08">
        <w:rPr>
          <w:b/>
          <w:bCs/>
          <w:lang w:val="es-MX"/>
        </w:rPr>
        <w:t>responsividad</w:t>
      </w:r>
      <w:proofErr w:type="spellEnd"/>
    </w:p>
    <w:p w14:paraId="1C135422" w14:textId="77777777" w:rsidR="00744F08" w:rsidRPr="00744F08" w:rsidRDefault="00744F08" w:rsidP="00744F08">
      <w:pPr>
        <w:numPr>
          <w:ilvl w:val="0"/>
          <w:numId w:val="39"/>
        </w:numPr>
        <w:rPr>
          <w:lang w:val="es-MX"/>
        </w:rPr>
      </w:pPr>
      <w:r w:rsidRPr="00744F08">
        <w:rPr>
          <w:b/>
          <w:bCs/>
          <w:lang w:val="es-MX"/>
        </w:rPr>
        <w:lastRenderedPageBreak/>
        <w:t>Pruebas de seguridad (validación XSS y control de acceso)</w:t>
      </w:r>
    </w:p>
    <w:p w14:paraId="2C8F64A9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30D2B467">
          <v:rect id="_x0000_i1363" style="width:0;height:1.5pt" o:hralign="center" o:hrstd="t" o:hr="t" fillcolor="#a0a0a0" stroked="f"/>
        </w:pict>
      </w:r>
    </w:p>
    <w:p w14:paraId="141565BD" w14:textId="77777777" w:rsidR="00744F08" w:rsidRPr="00744F08" w:rsidRDefault="00744F08" w:rsidP="00CB0C6C">
      <w:pPr>
        <w:pStyle w:val="Ttulo2"/>
        <w:rPr>
          <w:lang w:val="es-MX"/>
        </w:rPr>
      </w:pPr>
      <w:bookmarkStart w:id="38" w:name="_Toc202338629"/>
      <w:r w:rsidRPr="00744F08">
        <w:rPr>
          <w:rFonts w:ascii="Segoe UI Emoji" w:hAnsi="Segoe UI Emoji" w:cs="Segoe UI Emoji"/>
          <w:lang w:val="es-MX"/>
        </w:rPr>
        <w:t>🧪</w:t>
      </w:r>
      <w:r w:rsidRPr="00744F08">
        <w:rPr>
          <w:lang w:val="es-MX"/>
        </w:rPr>
        <w:t xml:space="preserve"> 1. Pruebas Funcionales</w:t>
      </w:r>
      <w:bookmarkEnd w:id="38"/>
    </w:p>
    <w:p w14:paraId="13ECBBEF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 xml:space="preserve">Estas pruebas verificaron que </w:t>
      </w:r>
      <w:r w:rsidRPr="00744F08">
        <w:rPr>
          <w:b/>
          <w:bCs/>
          <w:lang w:val="es-MX"/>
        </w:rPr>
        <w:t>cada componente del sistema cumpliera con su propósito funcional</w:t>
      </w:r>
      <w:r w:rsidRPr="00744F08">
        <w:rPr>
          <w:lang w:val="es-MX"/>
        </w:rPr>
        <w:t>. Se simularon interacciones reales por parte del usuario y del administrador.</w:t>
      </w:r>
    </w:p>
    <w:p w14:paraId="7BF2831B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b/>
          <w:bCs/>
          <w:lang w:val="es-MX"/>
        </w:rPr>
        <w:t>Casos de prueba incluidos: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924"/>
        <w:gridCol w:w="2232"/>
        <w:gridCol w:w="2524"/>
        <w:gridCol w:w="1950"/>
      </w:tblGrid>
      <w:tr w:rsidR="00744F08" w:rsidRPr="00744F08" w14:paraId="4468B4C0" w14:textId="77777777" w:rsidTr="00744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CA75C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Prueba</w:t>
            </w:r>
          </w:p>
        </w:tc>
        <w:tc>
          <w:tcPr>
            <w:tcW w:w="0" w:type="auto"/>
            <w:hideMark/>
          </w:tcPr>
          <w:p w14:paraId="11CD3457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Descripción</w:t>
            </w:r>
          </w:p>
        </w:tc>
        <w:tc>
          <w:tcPr>
            <w:tcW w:w="0" w:type="auto"/>
            <w:hideMark/>
          </w:tcPr>
          <w:p w14:paraId="085D9EC3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Resultado Esperado</w:t>
            </w:r>
          </w:p>
        </w:tc>
        <w:tc>
          <w:tcPr>
            <w:tcW w:w="0" w:type="auto"/>
            <w:hideMark/>
          </w:tcPr>
          <w:p w14:paraId="0AA05850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Resultado</w:t>
            </w:r>
          </w:p>
        </w:tc>
      </w:tr>
      <w:tr w:rsidR="00744F08" w:rsidRPr="00744F08" w14:paraId="3EF0CE75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B12B9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Botón "Enviar" en el chat</w:t>
            </w:r>
          </w:p>
        </w:tc>
        <w:tc>
          <w:tcPr>
            <w:tcW w:w="0" w:type="auto"/>
            <w:hideMark/>
          </w:tcPr>
          <w:p w14:paraId="783A2F66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Simulación de mensaje entre usuario y sistema</w:t>
            </w:r>
          </w:p>
        </w:tc>
        <w:tc>
          <w:tcPr>
            <w:tcW w:w="0" w:type="auto"/>
            <w:hideMark/>
          </w:tcPr>
          <w:p w14:paraId="6B396758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Mensaje aparece con respuesta automática</w:t>
            </w:r>
          </w:p>
        </w:tc>
        <w:tc>
          <w:tcPr>
            <w:tcW w:w="0" w:type="auto"/>
            <w:hideMark/>
          </w:tcPr>
          <w:p w14:paraId="143E8E96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Exitoso</w:t>
            </w:r>
          </w:p>
        </w:tc>
      </w:tr>
      <w:tr w:rsidR="00744F08" w:rsidRPr="00744F08" w14:paraId="34A81880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D40A9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Botón "Descargar recurso"</w:t>
            </w:r>
          </w:p>
        </w:tc>
        <w:tc>
          <w:tcPr>
            <w:tcW w:w="0" w:type="auto"/>
            <w:hideMark/>
          </w:tcPr>
          <w:p w14:paraId="5E166B49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Activación de enlace de descarga</w:t>
            </w:r>
          </w:p>
        </w:tc>
        <w:tc>
          <w:tcPr>
            <w:tcW w:w="0" w:type="auto"/>
            <w:hideMark/>
          </w:tcPr>
          <w:p w14:paraId="1D1EABD5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Se inicia descarga del archivo vinculado</w:t>
            </w:r>
          </w:p>
        </w:tc>
        <w:tc>
          <w:tcPr>
            <w:tcW w:w="0" w:type="auto"/>
            <w:hideMark/>
          </w:tcPr>
          <w:p w14:paraId="3CB2DBD4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Exitoso</w:t>
            </w:r>
          </w:p>
        </w:tc>
      </w:tr>
      <w:tr w:rsidR="00744F08" w:rsidRPr="00744F08" w14:paraId="4ABCC06A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0C117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 xml:space="preserve">Botón "Iniciar sesión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  <w:r w:rsidRPr="00744F08">
              <w:rPr>
                <w:lang w:val="es-MX"/>
              </w:rPr>
              <w:t>"</w:t>
            </w:r>
          </w:p>
        </w:tc>
        <w:tc>
          <w:tcPr>
            <w:tcW w:w="0" w:type="auto"/>
            <w:hideMark/>
          </w:tcPr>
          <w:p w14:paraId="10BC59FD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Acceso con contraseña correcta</w:t>
            </w:r>
          </w:p>
        </w:tc>
        <w:tc>
          <w:tcPr>
            <w:tcW w:w="0" w:type="auto"/>
            <w:hideMark/>
          </w:tcPr>
          <w:p w14:paraId="24D4EF17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Se habilita el modo administrador</w:t>
            </w:r>
          </w:p>
        </w:tc>
        <w:tc>
          <w:tcPr>
            <w:tcW w:w="0" w:type="auto"/>
            <w:hideMark/>
          </w:tcPr>
          <w:p w14:paraId="17E51754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Exitoso</w:t>
            </w:r>
          </w:p>
        </w:tc>
      </w:tr>
      <w:tr w:rsidR="00744F08" w:rsidRPr="00744F08" w14:paraId="3C02FAEA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E869D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Edición de publicación</w:t>
            </w:r>
          </w:p>
        </w:tc>
        <w:tc>
          <w:tcPr>
            <w:tcW w:w="0" w:type="auto"/>
            <w:hideMark/>
          </w:tcPr>
          <w:p w14:paraId="01EF024A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 xml:space="preserve">Cambiar texto desde el panel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49378EC6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Texto actualizado en pantalla y almacenamiento</w:t>
            </w:r>
          </w:p>
        </w:tc>
        <w:tc>
          <w:tcPr>
            <w:tcW w:w="0" w:type="auto"/>
            <w:hideMark/>
          </w:tcPr>
          <w:p w14:paraId="736D1D1E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Exitoso</w:t>
            </w:r>
          </w:p>
        </w:tc>
      </w:tr>
      <w:tr w:rsidR="00744F08" w:rsidRPr="00744F08" w14:paraId="021F44DC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0B5F4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Eliminación de publicación</w:t>
            </w:r>
          </w:p>
        </w:tc>
        <w:tc>
          <w:tcPr>
            <w:tcW w:w="0" w:type="auto"/>
            <w:hideMark/>
          </w:tcPr>
          <w:p w14:paraId="6E312E66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 xml:space="preserve">Borrar mensaje desde panel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6FCDFA4F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 xml:space="preserve">Tarjeta eliminada del DOM y del </w:t>
            </w:r>
            <w:proofErr w:type="spellStart"/>
            <w:r w:rsidRPr="00744F08">
              <w:rPr>
                <w:lang w:val="es-MX"/>
              </w:rPr>
              <w:t>localStorage</w:t>
            </w:r>
            <w:proofErr w:type="spellEnd"/>
          </w:p>
        </w:tc>
        <w:tc>
          <w:tcPr>
            <w:tcW w:w="0" w:type="auto"/>
            <w:hideMark/>
          </w:tcPr>
          <w:p w14:paraId="4C08A142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Exitoso</w:t>
            </w:r>
          </w:p>
        </w:tc>
      </w:tr>
      <w:tr w:rsidR="00744F08" w:rsidRPr="00744F08" w14:paraId="64B30533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16446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Botón "Publicar mensaje" vacío</w:t>
            </w:r>
          </w:p>
        </w:tc>
        <w:tc>
          <w:tcPr>
            <w:tcW w:w="0" w:type="auto"/>
            <w:hideMark/>
          </w:tcPr>
          <w:p w14:paraId="3E907553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Enviar sin contenido</w:t>
            </w:r>
          </w:p>
        </w:tc>
        <w:tc>
          <w:tcPr>
            <w:tcW w:w="0" w:type="auto"/>
            <w:hideMark/>
          </w:tcPr>
          <w:p w14:paraId="46F1BBD9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Aparece mensaje de error o se bloquea</w:t>
            </w:r>
          </w:p>
        </w:tc>
        <w:tc>
          <w:tcPr>
            <w:tcW w:w="0" w:type="auto"/>
            <w:hideMark/>
          </w:tcPr>
          <w:p w14:paraId="42C0420F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Bloqueado correctamente</w:t>
            </w:r>
          </w:p>
        </w:tc>
      </w:tr>
    </w:tbl>
    <w:p w14:paraId="42DB67DE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1E5F937C">
          <v:rect id="_x0000_i1364" style="width:0;height:1.5pt" o:hralign="center" o:hrstd="t" o:hr="t" fillcolor="#a0a0a0" stroked="f"/>
        </w:pict>
      </w:r>
    </w:p>
    <w:p w14:paraId="762C9087" w14:textId="77777777" w:rsidR="00744F08" w:rsidRPr="00744F08" w:rsidRDefault="00744F08" w:rsidP="00CB0C6C">
      <w:pPr>
        <w:pStyle w:val="Ttulo2"/>
        <w:rPr>
          <w:lang w:val="es-MX"/>
        </w:rPr>
      </w:pPr>
      <w:bookmarkStart w:id="39" w:name="_Toc202338630"/>
      <w:r w:rsidRPr="00744F08">
        <w:rPr>
          <w:rFonts w:ascii="Segoe UI Emoji" w:hAnsi="Segoe UI Emoji" w:cs="Segoe UI Emoji"/>
          <w:lang w:val="es-MX"/>
        </w:rPr>
        <w:t>📱</w:t>
      </w:r>
      <w:r w:rsidRPr="00744F08">
        <w:rPr>
          <w:lang w:val="es-MX"/>
        </w:rPr>
        <w:t xml:space="preserve"> 2. Pruebas de Interfaz y </w:t>
      </w:r>
      <w:proofErr w:type="spellStart"/>
      <w:r w:rsidRPr="00744F08">
        <w:rPr>
          <w:lang w:val="es-MX"/>
        </w:rPr>
        <w:t>Responsividad</w:t>
      </w:r>
      <w:bookmarkEnd w:id="39"/>
      <w:proofErr w:type="spellEnd"/>
    </w:p>
    <w:p w14:paraId="26B185ED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 xml:space="preserve">Se verificó que la aplicación fuera </w:t>
      </w:r>
      <w:r w:rsidRPr="00744F08">
        <w:rPr>
          <w:b/>
          <w:bCs/>
          <w:lang w:val="es-MX"/>
        </w:rPr>
        <w:t>completamente responsiva</w:t>
      </w:r>
      <w:r w:rsidRPr="00744F08">
        <w:rPr>
          <w:lang w:val="es-MX"/>
        </w:rPr>
        <w:t xml:space="preserve"> y que la interfaz se adaptara a diferentes dispositivos y tamaños de pantalla.</w:t>
      </w:r>
    </w:p>
    <w:p w14:paraId="036BAABF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b/>
          <w:bCs/>
          <w:lang w:val="es-MX"/>
        </w:rPr>
        <w:t>Dispositivos simulados:</w:t>
      </w:r>
    </w:p>
    <w:p w14:paraId="5482061A" w14:textId="77777777" w:rsidR="00744F08" w:rsidRPr="00744F08" w:rsidRDefault="00744F08" w:rsidP="00744F08">
      <w:pPr>
        <w:numPr>
          <w:ilvl w:val="0"/>
          <w:numId w:val="40"/>
        </w:numPr>
        <w:rPr>
          <w:lang w:val="es-MX"/>
        </w:rPr>
      </w:pPr>
      <w:r w:rsidRPr="00744F08">
        <w:rPr>
          <w:lang w:val="es-MX"/>
        </w:rPr>
        <w:t>Smartphone: 375px (iPhone SE)</w:t>
      </w:r>
    </w:p>
    <w:p w14:paraId="1B30ED70" w14:textId="77777777" w:rsidR="00744F08" w:rsidRPr="00744F08" w:rsidRDefault="00744F08" w:rsidP="00744F08">
      <w:pPr>
        <w:numPr>
          <w:ilvl w:val="0"/>
          <w:numId w:val="40"/>
        </w:numPr>
        <w:rPr>
          <w:lang w:val="es-MX"/>
        </w:rPr>
      </w:pPr>
      <w:r w:rsidRPr="00744F08">
        <w:rPr>
          <w:lang w:val="es-MX"/>
        </w:rPr>
        <w:t>Tablet: 768px (iPad vertical)</w:t>
      </w:r>
    </w:p>
    <w:p w14:paraId="3F119AEF" w14:textId="77777777" w:rsidR="00744F08" w:rsidRPr="00744F08" w:rsidRDefault="00744F08" w:rsidP="00744F08">
      <w:pPr>
        <w:numPr>
          <w:ilvl w:val="0"/>
          <w:numId w:val="40"/>
        </w:numPr>
        <w:rPr>
          <w:lang w:val="es-MX"/>
        </w:rPr>
      </w:pPr>
      <w:r w:rsidRPr="00744F08">
        <w:rPr>
          <w:lang w:val="es-MX"/>
        </w:rPr>
        <w:t>Laptop estándar: 1366px</w:t>
      </w:r>
    </w:p>
    <w:p w14:paraId="217193F9" w14:textId="77777777" w:rsidR="00744F08" w:rsidRPr="00744F08" w:rsidRDefault="00744F08" w:rsidP="00744F08">
      <w:pPr>
        <w:numPr>
          <w:ilvl w:val="0"/>
          <w:numId w:val="40"/>
        </w:numPr>
        <w:rPr>
          <w:lang w:val="es-MX"/>
        </w:rPr>
      </w:pPr>
      <w:r w:rsidRPr="00744F08">
        <w:rPr>
          <w:lang w:val="es-MX"/>
        </w:rPr>
        <w:t>Monitor grande: 1920px</w:t>
      </w:r>
    </w:p>
    <w:p w14:paraId="1D46866F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b/>
          <w:bCs/>
          <w:lang w:val="es-MX"/>
        </w:rPr>
        <w:lastRenderedPageBreak/>
        <w:t>Elementos validados: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258"/>
        <w:gridCol w:w="5061"/>
        <w:gridCol w:w="1311"/>
      </w:tblGrid>
      <w:tr w:rsidR="00744F08" w:rsidRPr="00744F08" w14:paraId="19CC853E" w14:textId="77777777" w:rsidTr="00744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01509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Elemento</w:t>
            </w:r>
          </w:p>
        </w:tc>
        <w:tc>
          <w:tcPr>
            <w:tcW w:w="0" w:type="auto"/>
            <w:hideMark/>
          </w:tcPr>
          <w:p w14:paraId="5953C366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Verificación</w:t>
            </w:r>
          </w:p>
        </w:tc>
        <w:tc>
          <w:tcPr>
            <w:tcW w:w="0" w:type="auto"/>
            <w:hideMark/>
          </w:tcPr>
          <w:p w14:paraId="7D7C04AE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Estado</w:t>
            </w:r>
          </w:p>
        </w:tc>
      </w:tr>
      <w:tr w:rsidR="00744F08" w:rsidRPr="00744F08" w14:paraId="536ABCF1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06314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Menú de navegación</w:t>
            </w:r>
          </w:p>
        </w:tc>
        <w:tc>
          <w:tcPr>
            <w:tcW w:w="0" w:type="auto"/>
            <w:hideMark/>
          </w:tcPr>
          <w:p w14:paraId="3385E203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Se adapta a columna vertical en móviles</w:t>
            </w:r>
          </w:p>
        </w:tc>
        <w:tc>
          <w:tcPr>
            <w:tcW w:w="0" w:type="auto"/>
            <w:hideMark/>
          </w:tcPr>
          <w:p w14:paraId="323C6E93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Correcto</w:t>
            </w:r>
          </w:p>
        </w:tc>
      </w:tr>
      <w:tr w:rsidR="00744F08" w:rsidRPr="00744F08" w14:paraId="7760AFCB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F4497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Carrusel motivacional</w:t>
            </w:r>
          </w:p>
        </w:tc>
        <w:tc>
          <w:tcPr>
            <w:tcW w:w="0" w:type="auto"/>
            <w:hideMark/>
          </w:tcPr>
          <w:p w14:paraId="505722EE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Oculta/ajusta elementos según resolución</w:t>
            </w:r>
          </w:p>
        </w:tc>
        <w:tc>
          <w:tcPr>
            <w:tcW w:w="0" w:type="auto"/>
            <w:hideMark/>
          </w:tcPr>
          <w:p w14:paraId="39E3E8A4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Correcto</w:t>
            </w:r>
          </w:p>
        </w:tc>
      </w:tr>
      <w:tr w:rsidR="00744F08" w:rsidRPr="00744F08" w14:paraId="674DC944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5053E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 xml:space="preserve">Panel de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19E6F72A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Oculto por defecto, visible sólo en escritorio con acceso válido</w:t>
            </w:r>
          </w:p>
        </w:tc>
        <w:tc>
          <w:tcPr>
            <w:tcW w:w="0" w:type="auto"/>
            <w:hideMark/>
          </w:tcPr>
          <w:p w14:paraId="4CA4BF5A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Correcto</w:t>
            </w:r>
          </w:p>
        </w:tc>
      </w:tr>
      <w:tr w:rsidR="00744F08" w:rsidRPr="00744F08" w14:paraId="79FF9208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F3349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Chat</w:t>
            </w:r>
          </w:p>
        </w:tc>
        <w:tc>
          <w:tcPr>
            <w:tcW w:w="0" w:type="auto"/>
            <w:hideMark/>
          </w:tcPr>
          <w:p w14:paraId="63CF3B7A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 xml:space="preserve">Mantiene el </w:t>
            </w:r>
            <w:proofErr w:type="spellStart"/>
            <w:r w:rsidRPr="00744F08">
              <w:rPr>
                <w:lang w:val="es-MX"/>
              </w:rPr>
              <w:t>scroll</w:t>
            </w:r>
            <w:proofErr w:type="spellEnd"/>
            <w:r w:rsidRPr="00744F08">
              <w:rPr>
                <w:lang w:val="es-MX"/>
              </w:rPr>
              <w:t xml:space="preserve"> y formato en pantallas pequeñas</w:t>
            </w:r>
          </w:p>
        </w:tc>
        <w:tc>
          <w:tcPr>
            <w:tcW w:w="0" w:type="auto"/>
            <w:hideMark/>
          </w:tcPr>
          <w:p w14:paraId="2029ADDC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Correcto</w:t>
            </w:r>
          </w:p>
        </w:tc>
      </w:tr>
      <w:tr w:rsidR="00744F08" w:rsidRPr="00744F08" w14:paraId="0E4D8D48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23730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Botones e íconos</w:t>
            </w:r>
          </w:p>
        </w:tc>
        <w:tc>
          <w:tcPr>
            <w:tcW w:w="0" w:type="auto"/>
            <w:hideMark/>
          </w:tcPr>
          <w:p w14:paraId="705C170F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Escalado y legibilidad adecuada</w:t>
            </w:r>
          </w:p>
        </w:tc>
        <w:tc>
          <w:tcPr>
            <w:tcW w:w="0" w:type="auto"/>
            <w:hideMark/>
          </w:tcPr>
          <w:p w14:paraId="17ED8680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Correcto</w:t>
            </w:r>
          </w:p>
        </w:tc>
      </w:tr>
      <w:tr w:rsidR="00744F08" w:rsidRPr="00744F08" w14:paraId="00362685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1C026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Imágenes y recursos</w:t>
            </w:r>
          </w:p>
        </w:tc>
        <w:tc>
          <w:tcPr>
            <w:tcW w:w="0" w:type="auto"/>
            <w:hideMark/>
          </w:tcPr>
          <w:p w14:paraId="1FA5461A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 xml:space="preserve">Se adaptan con </w:t>
            </w:r>
            <w:proofErr w:type="spellStart"/>
            <w:r w:rsidRPr="00744F08">
              <w:rPr>
                <w:lang w:val="es-MX"/>
              </w:rPr>
              <w:t>max-width</w:t>
            </w:r>
            <w:proofErr w:type="spellEnd"/>
            <w:r w:rsidRPr="00744F08">
              <w:rPr>
                <w:lang w:val="es-MX"/>
              </w:rPr>
              <w:t xml:space="preserve">: 100% y </w:t>
            </w:r>
            <w:proofErr w:type="spellStart"/>
            <w:r w:rsidRPr="00744F08">
              <w:rPr>
                <w:lang w:val="es-MX"/>
              </w:rPr>
              <w:t>lazy</w:t>
            </w:r>
            <w:proofErr w:type="spellEnd"/>
            <w:r w:rsidRPr="00744F08">
              <w:rPr>
                <w:lang w:val="es-MX"/>
              </w:rPr>
              <w:t xml:space="preserve"> </w:t>
            </w:r>
            <w:proofErr w:type="spellStart"/>
            <w:r w:rsidRPr="00744F08">
              <w:rPr>
                <w:lang w:val="es-MX"/>
              </w:rPr>
              <w:t>loading</w:t>
            </w:r>
            <w:proofErr w:type="spellEnd"/>
          </w:p>
        </w:tc>
        <w:tc>
          <w:tcPr>
            <w:tcW w:w="0" w:type="auto"/>
            <w:hideMark/>
          </w:tcPr>
          <w:p w14:paraId="227F142F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Correcto</w:t>
            </w:r>
          </w:p>
        </w:tc>
      </w:tr>
    </w:tbl>
    <w:p w14:paraId="38706ED2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53A9BB23">
          <v:rect id="_x0000_i1365" style="width:0;height:1.5pt" o:hralign="center" o:hrstd="t" o:hr="t" fillcolor="#a0a0a0" stroked="f"/>
        </w:pict>
      </w:r>
    </w:p>
    <w:p w14:paraId="4C58321A" w14:textId="77777777" w:rsidR="00744F08" w:rsidRPr="00744F08" w:rsidRDefault="00744F08" w:rsidP="00CB0C6C">
      <w:pPr>
        <w:pStyle w:val="Ttulo2"/>
        <w:rPr>
          <w:lang w:val="es-MX"/>
        </w:rPr>
      </w:pPr>
      <w:bookmarkStart w:id="40" w:name="_Toc202338631"/>
      <w:r w:rsidRPr="00744F08">
        <w:rPr>
          <w:rFonts w:ascii="Segoe UI Emoji" w:hAnsi="Segoe UI Emoji" w:cs="Segoe UI Emoji"/>
          <w:lang w:val="es-MX"/>
        </w:rPr>
        <w:t>🛡️</w:t>
      </w:r>
      <w:r w:rsidRPr="00744F08">
        <w:rPr>
          <w:lang w:val="es-MX"/>
        </w:rPr>
        <w:t xml:space="preserve"> 3. Pruebas de Seguridad (XSS y Control de Acceso)</w:t>
      </w:r>
      <w:bookmarkEnd w:id="40"/>
    </w:p>
    <w:p w14:paraId="6E86E011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 xml:space="preserve">Se realizaron pruebas para evaluar la </w:t>
      </w:r>
      <w:r w:rsidRPr="00744F08">
        <w:rPr>
          <w:b/>
          <w:bCs/>
          <w:lang w:val="es-MX"/>
        </w:rPr>
        <w:t>resistencia del sistema ante entradas maliciosas</w:t>
      </w:r>
      <w:r w:rsidRPr="00744F08">
        <w:rPr>
          <w:lang w:val="es-MX"/>
        </w:rPr>
        <w:t xml:space="preserve"> y el </w:t>
      </w:r>
      <w:r w:rsidRPr="00744F08">
        <w:rPr>
          <w:b/>
          <w:bCs/>
          <w:lang w:val="es-MX"/>
        </w:rPr>
        <w:t>cumplimiento de las restricciones de rol</w:t>
      </w:r>
      <w:r w:rsidRPr="00744F08">
        <w:rPr>
          <w:lang w:val="es-MX"/>
        </w:rPr>
        <w:t xml:space="preserve"> (usuario vs. administrador).</w:t>
      </w:r>
    </w:p>
    <w:p w14:paraId="474ED719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b/>
          <w:bCs/>
          <w:lang w:val="es-MX"/>
        </w:rPr>
        <w:t>Pruebas XSS: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30"/>
        <w:gridCol w:w="2162"/>
        <w:gridCol w:w="2838"/>
      </w:tblGrid>
      <w:tr w:rsidR="00744F08" w:rsidRPr="00744F08" w14:paraId="165BB44D" w14:textId="77777777" w:rsidTr="00744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EBBB7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Entrada Simulada</w:t>
            </w:r>
          </w:p>
        </w:tc>
        <w:tc>
          <w:tcPr>
            <w:tcW w:w="0" w:type="auto"/>
            <w:hideMark/>
          </w:tcPr>
          <w:p w14:paraId="029428F6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Resultado Esperado</w:t>
            </w:r>
          </w:p>
        </w:tc>
        <w:tc>
          <w:tcPr>
            <w:tcW w:w="0" w:type="auto"/>
            <w:hideMark/>
          </w:tcPr>
          <w:p w14:paraId="08F411CE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Resultado</w:t>
            </w:r>
          </w:p>
        </w:tc>
      </w:tr>
      <w:tr w:rsidR="00744F08" w:rsidRPr="00744F08" w14:paraId="40BB054B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0BBBD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&lt;script&gt;</w:t>
            </w:r>
            <w:proofErr w:type="spellStart"/>
            <w:r w:rsidRPr="00744F08">
              <w:rPr>
                <w:lang w:val="es-MX"/>
              </w:rPr>
              <w:t>alert</w:t>
            </w:r>
            <w:proofErr w:type="spellEnd"/>
            <w:r w:rsidRPr="00744F08">
              <w:rPr>
                <w:lang w:val="es-MX"/>
              </w:rPr>
              <w:t>("</w:t>
            </w:r>
            <w:proofErr w:type="spellStart"/>
            <w:r w:rsidRPr="00744F08">
              <w:rPr>
                <w:lang w:val="es-MX"/>
              </w:rPr>
              <w:t>Hacked</w:t>
            </w:r>
            <w:proofErr w:type="spellEnd"/>
            <w:proofErr w:type="gramStart"/>
            <w:r w:rsidRPr="00744F08">
              <w:rPr>
                <w:lang w:val="es-MX"/>
              </w:rPr>
              <w:t>")&lt;</w:t>
            </w:r>
            <w:proofErr w:type="gramEnd"/>
            <w:r w:rsidRPr="00744F08">
              <w:rPr>
                <w:lang w:val="es-MX"/>
              </w:rPr>
              <w:t>/script&gt;</w:t>
            </w:r>
          </w:p>
        </w:tc>
        <w:tc>
          <w:tcPr>
            <w:tcW w:w="0" w:type="auto"/>
            <w:hideMark/>
          </w:tcPr>
          <w:p w14:paraId="1DCF2115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Entrada bloqueada</w:t>
            </w:r>
          </w:p>
        </w:tc>
        <w:tc>
          <w:tcPr>
            <w:tcW w:w="0" w:type="auto"/>
            <w:hideMark/>
          </w:tcPr>
          <w:p w14:paraId="2E34F580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Detectada y rechazada</w:t>
            </w:r>
          </w:p>
        </w:tc>
      </w:tr>
      <w:tr w:rsidR="00744F08" w:rsidRPr="00744F08" w14:paraId="523B81CC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6E742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proofErr w:type="spellStart"/>
            <w:proofErr w:type="gramStart"/>
            <w:r w:rsidRPr="00744F08">
              <w:rPr>
                <w:lang w:val="es-MX"/>
              </w:rPr>
              <w:t>javascript:alert</w:t>
            </w:r>
            <w:proofErr w:type="spellEnd"/>
            <w:proofErr w:type="gramEnd"/>
            <w:r w:rsidRPr="00744F08">
              <w:rPr>
                <w:lang w:val="es-MX"/>
              </w:rPr>
              <w:t>("XSS")</w:t>
            </w:r>
          </w:p>
        </w:tc>
        <w:tc>
          <w:tcPr>
            <w:tcW w:w="0" w:type="auto"/>
            <w:hideMark/>
          </w:tcPr>
          <w:p w14:paraId="26A2C717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Entrada bloqueada</w:t>
            </w:r>
          </w:p>
        </w:tc>
        <w:tc>
          <w:tcPr>
            <w:tcW w:w="0" w:type="auto"/>
            <w:hideMark/>
          </w:tcPr>
          <w:p w14:paraId="4DBC7759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Detectada y rechazada</w:t>
            </w:r>
          </w:p>
        </w:tc>
      </w:tr>
      <w:tr w:rsidR="00744F08" w:rsidRPr="00744F08" w14:paraId="1833930F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F6199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&lt;</w:t>
            </w:r>
            <w:proofErr w:type="spellStart"/>
            <w:r w:rsidRPr="00744F08">
              <w:rPr>
                <w:lang w:val="es-MX"/>
              </w:rPr>
              <w:t>img</w:t>
            </w:r>
            <w:proofErr w:type="spellEnd"/>
            <w:r w:rsidRPr="00744F08">
              <w:rPr>
                <w:lang w:val="es-MX"/>
              </w:rPr>
              <w:t xml:space="preserve"> </w:t>
            </w:r>
            <w:proofErr w:type="spellStart"/>
            <w:r w:rsidRPr="00744F08">
              <w:rPr>
                <w:lang w:val="es-MX"/>
              </w:rPr>
              <w:t>src</w:t>
            </w:r>
            <w:proofErr w:type="spellEnd"/>
            <w:r w:rsidRPr="00744F08">
              <w:rPr>
                <w:lang w:val="es-MX"/>
              </w:rPr>
              <w:t xml:space="preserve">=x </w:t>
            </w:r>
            <w:proofErr w:type="spellStart"/>
            <w:r w:rsidRPr="00744F08">
              <w:rPr>
                <w:lang w:val="es-MX"/>
              </w:rPr>
              <w:t>onerror</w:t>
            </w:r>
            <w:proofErr w:type="spellEnd"/>
            <w:r w:rsidRPr="00744F08">
              <w:rPr>
                <w:lang w:val="es-MX"/>
              </w:rPr>
              <w:t>=</w:t>
            </w:r>
            <w:proofErr w:type="spellStart"/>
            <w:proofErr w:type="gramStart"/>
            <w:r w:rsidRPr="00744F08">
              <w:rPr>
                <w:lang w:val="es-MX"/>
              </w:rPr>
              <w:t>alert</w:t>
            </w:r>
            <w:proofErr w:type="spellEnd"/>
            <w:r w:rsidRPr="00744F08">
              <w:rPr>
                <w:lang w:val="es-MX"/>
              </w:rPr>
              <w:t>(</w:t>
            </w:r>
            <w:proofErr w:type="gramEnd"/>
            <w:r w:rsidRPr="00744F08">
              <w:rPr>
                <w:lang w:val="es-MX"/>
              </w:rPr>
              <w:t>1)&gt;</w:t>
            </w:r>
          </w:p>
        </w:tc>
        <w:tc>
          <w:tcPr>
            <w:tcW w:w="0" w:type="auto"/>
            <w:hideMark/>
          </w:tcPr>
          <w:p w14:paraId="2D801967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Entrada bloqueada</w:t>
            </w:r>
          </w:p>
        </w:tc>
        <w:tc>
          <w:tcPr>
            <w:tcW w:w="0" w:type="auto"/>
            <w:hideMark/>
          </w:tcPr>
          <w:p w14:paraId="265B50B2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Detectada y rechazada</w:t>
            </w:r>
          </w:p>
        </w:tc>
      </w:tr>
      <w:tr w:rsidR="00744F08" w:rsidRPr="00744F08" w14:paraId="1BB96231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D6A7D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Texto normal (Hola mundo)</w:t>
            </w:r>
          </w:p>
        </w:tc>
        <w:tc>
          <w:tcPr>
            <w:tcW w:w="0" w:type="auto"/>
            <w:hideMark/>
          </w:tcPr>
          <w:p w14:paraId="6B0AEE30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Entrada aceptada</w:t>
            </w:r>
          </w:p>
        </w:tc>
        <w:tc>
          <w:tcPr>
            <w:tcW w:w="0" w:type="auto"/>
            <w:hideMark/>
          </w:tcPr>
          <w:p w14:paraId="1D608ACB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Permitido correctamente</w:t>
            </w:r>
          </w:p>
        </w:tc>
      </w:tr>
    </w:tbl>
    <w:p w14:paraId="31F8C07A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b/>
          <w:bCs/>
          <w:lang w:val="es-MX"/>
        </w:rPr>
        <w:t>Validación de roles: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214"/>
        <w:gridCol w:w="2059"/>
        <w:gridCol w:w="1960"/>
        <w:gridCol w:w="2397"/>
      </w:tblGrid>
      <w:tr w:rsidR="00744F08" w:rsidRPr="00744F08" w14:paraId="402FFAC6" w14:textId="77777777" w:rsidTr="00744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CD785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Escenario</w:t>
            </w:r>
          </w:p>
        </w:tc>
        <w:tc>
          <w:tcPr>
            <w:tcW w:w="0" w:type="auto"/>
            <w:hideMark/>
          </w:tcPr>
          <w:p w14:paraId="34E4E2EF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Acción Intentada</w:t>
            </w:r>
          </w:p>
        </w:tc>
        <w:tc>
          <w:tcPr>
            <w:tcW w:w="0" w:type="auto"/>
            <w:hideMark/>
          </w:tcPr>
          <w:p w14:paraId="4BE2A797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Resultado Esperado</w:t>
            </w:r>
          </w:p>
        </w:tc>
        <w:tc>
          <w:tcPr>
            <w:tcW w:w="0" w:type="auto"/>
            <w:hideMark/>
          </w:tcPr>
          <w:p w14:paraId="5144319B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Resultado</w:t>
            </w:r>
          </w:p>
        </w:tc>
      </w:tr>
      <w:tr w:rsidR="00744F08" w:rsidRPr="00744F08" w14:paraId="5978AF30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45440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lastRenderedPageBreak/>
              <w:t>Usuario sin contraseña</w:t>
            </w:r>
          </w:p>
        </w:tc>
        <w:tc>
          <w:tcPr>
            <w:tcW w:w="0" w:type="auto"/>
            <w:hideMark/>
          </w:tcPr>
          <w:p w14:paraId="2010D852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 xml:space="preserve">Acceder a panel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414776B0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Denegado</w:t>
            </w:r>
          </w:p>
        </w:tc>
        <w:tc>
          <w:tcPr>
            <w:tcW w:w="0" w:type="auto"/>
            <w:hideMark/>
          </w:tcPr>
          <w:p w14:paraId="6DA120EA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Acceso restringido</w:t>
            </w:r>
          </w:p>
        </w:tc>
      </w:tr>
      <w:tr w:rsidR="00744F08" w:rsidRPr="00744F08" w14:paraId="5A269D86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599C9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 xml:space="preserve">Usuario como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54496339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Editar publicación</w:t>
            </w:r>
          </w:p>
        </w:tc>
        <w:tc>
          <w:tcPr>
            <w:tcW w:w="0" w:type="auto"/>
            <w:hideMark/>
          </w:tcPr>
          <w:p w14:paraId="1E706C2F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Permitido</w:t>
            </w:r>
          </w:p>
        </w:tc>
        <w:tc>
          <w:tcPr>
            <w:tcW w:w="0" w:type="auto"/>
            <w:hideMark/>
          </w:tcPr>
          <w:p w14:paraId="59F2FED2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Permitido</w:t>
            </w:r>
          </w:p>
        </w:tc>
      </w:tr>
      <w:tr w:rsidR="00744F08" w:rsidRPr="00744F08" w14:paraId="4EFFD8D2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5F25A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 xml:space="preserve">Usuario como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45DF23E9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Eliminar publicación</w:t>
            </w:r>
          </w:p>
        </w:tc>
        <w:tc>
          <w:tcPr>
            <w:tcW w:w="0" w:type="auto"/>
            <w:hideMark/>
          </w:tcPr>
          <w:p w14:paraId="1C718AD9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Permitido</w:t>
            </w:r>
          </w:p>
        </w:tc>
        <w:tc>
          <w:tcPr>
            <w:tcW w:w="0" w:type="auto"/>
            <w:hideMark/>
          </w:tcPr>
          <w:p w14:paraId="4AE85B35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Permitido</w:t>
            </w:r>
          </w:p>
        </w:tc>
      </w:tr>
      <w:tr w:rsidR="00744F08" w:rsidRPr="00744F08" w14:paraId="69E80BF6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DBE97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Usuario común</w:t>
            </w:r>
          </w:p>
        </w:tc>
        <w:tc>
          <w:tcPr>
            <w:tcW w:w="0" w:type="auto"/>
            <w:hideMark/>
          </w:tcPr>
          <w:p w14:paraId="1DF57994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 xml:space="preserve">Ver botones 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6D45EA9F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Ocultos</w:t>
            </w:r>
          </w:p>
        </w:tc>
        <w:tc>
          <w:tcPr>
            <w:tcW w:w="0" w:type="auto"/>
            <w:hideMark/>
          </w:tcPr>
          <w:p w14:paraId="2E46B705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rFonts w:ascii="Segoe UI Emoji" w:hAnsi="Segoe UI Emoji" w:cs="Segoe UI Emoji"/>
                <w:lang w:val="es-MX"/>
              </w:rPr>
              <w:t>✅</w:t>
            </w:r>
            <w:r w:rsidRPr="00744F08">
              <w:rPr>
                <w:lang w:val="es-MX"/>
              </w:rPr>
              <w:t xml:space="preserve"> Ocultos correctamente</w:t>
            </w:r>
          </w:p>
        </w:tc>
      </w:tr>
    </w:tbl>
    <w:p w14:paraId="061FD1B5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317D054F">
          <v:rect id="_x0000_i1366" style="width:0;height:1.5pt" o:hralign="center" o:hrstd="t" o:hr="t" fillcolor="#a0a0a0" stroked="f"/>
        </w:pict>
      </w:r>
    </w:p>
    <w:p w14:paraId="0DBCD177" w14:textId="77777777" w:rsidR="00744F08" w:rsidRPr="00744F08" w:rsidRDefault="00744F08" w:rsidP="00CB0C6C">
      <w:pPr>
        <w:pStyle w:val="Ttulo2"/>
        <w:rPr>
          <w:lang w:val="es-MX"/>
        </w:rPr>
      </w:pPr>
      <w:bookmarkStart w:id="41" w:name="_Toc202338632"/>
      <w:r w:rsidRPr="00744F08">
        <w:rPr>
          <w:rFonts w:ascii="Segoe UI Emoji" w:hAnsi="Segoe UI Emoji" w:cs="Segoe UI Emoji"/>
          <w:lang w:val="es-MX"/>
        </w:rPr>
        <w:t>🔍</w:t>
      </w:r>
      <w:r w:rsidRPr="00744F08">
        <w:rPr>
          <w:lang w:val="es-MX"/>
        </w:rPr>
        <w:t xml:space="preserve"> 4. Pruebas de Flujo Completo (Publicación y Administración)</w:t>
      </w:r>
      <w:bookmarkEnd w:id="41"/>
    </w:p>
    <w:p w14:paraId="1FBC8B5D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t>Se simuló un flujo completo desde el punto de vista del administrador y del visitante para garantizar la integridad de los ciclos:</w:t>
      </w:r>
    </w:p>
    <w:p w14:paraId="1F3B2D0E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b/>
          <w:bCs/>
          <w:lang w:val="es-MX"/>
        </w:rPr>
        <w:t>Escenario 1: Publicación</w:t>
      </w:r>
    </w:p>
    <w:p w14:paraId="3C3C2364" w14:textId="77777777" w:rsidR="00744F08" w:rsidRPr="00744F08" w:rsidRDefault="00744F08" w:rsidP="00744F08">
      <w:pPr>
        <w:numPr>
          <w:ilvl w:val="0"/>
          <w:numId w:val="41"/>
        </w:numPr>
        <w:rPr>
          <w:lang w:val="es-MX"/>
        </w:rPr>
      </w:pPr>
      <w:r w:rsidRPr="00744F08">
        <w:rPr>
          <w:lang w:val="es-MX"/>
        </w:rPr>
        <w:t>Ingreso como administrador.</w:t>
      </w:r>
    </w:p>
    <w:p w14:paraId="6A267ABC" w14:textId="77777777" w:rsidR="00744F08" w:rsidRPr="00744F08" w:rsidRDefault="00744F08" w:rsidP="00744F08">
      <w:pPr>
        <w:numPr>
          <w:ilvl w:val="0"/>
          <w:numId w:val="41"/>
        </w:numPr>
        <w:rPr>
          <w:lang w:val="es-MX"/>
        </w:rPr>
      </w:pPr>
      <w:r w:rsidRPr="00744F08">
        <w:rPr>
          <w:lang w:val="es-MX"/>
        </w:rPr>
        <w:t>Redacción de mensaje motivacional.</w:t>
      </w:r>
    </w:p>
    <w:p w14:paraId="613F5C1B" w14:textId="77777777" w:rsidR="00744F08" w:rsidRPr="00744F08" w:rsidRDefault="00744F08" w:rsidP="00744F08">
      <w:pPr>
        <w:numPr>
          <w:ilvl w:val="0"/>
          <w:numId w:val="41"/>
        </w:numPr>
        <w:rPr>
          <w:lang w:val="es-MX"/>
        </w:rPr>
      </w:pPr>
      <w:r w:rsidRPr="00744F08">
        <w:rPr>
          <w:lang w:val="es-MX"/>
        </w:rPr>
        <w:t>Selección de categoría e imagen.</w:t>
      </w:r>
    </w:p>
    <w:p w14:paraId="56BD6188" w14:textId="77777777" w:rsidR="00744F08" w:rsidRPr="00744F08" w:rsidRDefault="00744F08" w:rsidP="00744F08">
      <w:pPr>
        <w:numPr>
          <w:ilvl w:val="0"/>
          <w:numId w:val="41"/>
        </w:numPr>
        <w:rPr>
          <w:lang w:val="es-MX"/>
        </w:rPr>
      </w:pPr>
      <w:r w:rsidRPr="00744F08">
        <w:rPr>
          <w:lang w:val="es-MX"/>
        </w:rPr>
        <w:t>Publicación.</w:t>
      </w:r>
    </w:p>
    <w:p w14:paraId="3A53838F" w14:textId="77777777" w:rsidR="00744F08" w:rsidRPr="00744F08" w:rsidRDefault="00744F08" w:rsidP="00744F08">
      <w:pPr>
        <w:numPr>
          <w:ilvl w:val="0"/>
          <w:numId w:val="41"/>
        </w:numPr>
        <w:rPr>
          <w:lang w:val="es-MX"/>
        </w:rPr>
      </w:pPr>
      <w:r w:rsidRPr="00744F08">
        <w:rPr>
          <w:lang w:val="es-MX"/>
        </w:rPr>
        <w:t>Verificación inmediata en la sección de contenido.</w:t>
      </w:r>
    </w:p>
    <w:p w14:paraId="30EAE708" w14:textId="77777777" w:rsidR="00744F08" w:rsidRPr="00744F08" w:rsidRDefault="00744F08" w:rsidP="00744F08">
      <w:pPr>
        <w:numPr>
          <w:ilvl w:val="0"/>
          <w:numId w:val="41"/>
        </w:numPr>
        <w:rPr>
          <w:lang w:val="es-MX"/>
        </w:rPr>
      </w:pPr>
      <w:r w:rsidRPr="00744F08">
        <w:rPr>
          <w:lang w:val="es-MX"/>
        </w:rPr>
        <w:t xml:space="preserve">Confirmación en </w:t>
      </w:r>
      <w:proofErr w:type="spellStart"/>
      <w:r w:rsidRPr="00744F08">
        <w:rPr>
          <w:lang w:val="es-MX"/>
        </w:rPr>
        <w:t>localStorage</w:t>
      </w:r>
      <w:proofErr w:type="spellEnd"/>
      <w:r w:rsidRPr="00744F08">
        <w:rPr>
          <w:lang w:val="es-MX"/>
        </w:rPr>
        <w:t>.</w:t>
      </w:r>
    </w:p>
    <w:p w14:paraId="3EADEED4" w14:textId="77777777" w:rsidR="00744F08" w:rsidRPr="00744F08" w:rsidRDefault="00744F08" w:rsidP="00744F08">
      <w:pPr>
        <w:rPr>
          <w:lang w:val="es-MX"/>
        </w:rPr>
      </w:pPr>
      <w:r w:rsidRPr="00744F08">
        <w:rPr>
          <w:rFonts w:ascii="Segoe UI Emoji" w:hAnsi="Segoe UI Emoji" w:cs="Segoe UI Emoji"/>
          <w:lang w:val="es-MX"/>
        </w:rPr>
        <w:t>✅</w:t>
      </w:r>
      <w:r w:rsidRPr="00744F08">
        <w:rPr>
          <w:lang w:val="es-MX"/>
        </w:rPr>
        <w:t xml:space="preserve"> </w:t>
      </w:r>
      <w:r w:rsidRPr="00744F08">
        <w:rPr>
          <w:b/>
          <w:bCs/>
          <w:lang w:val="es-MX"/>
        </w:rPr>
        <w:t>Resultado:</w:t>
      </w:r>
      <w:r w:rsidRPr="00744F08">
        <w:rPr>
          <w:lang w:val="es-MX"/>
        </w:rPr>
        <w:t xml:space="preserve"> Flujo funcional sin errores.</w:t>
      </w:r>
    </w:p>
    <w:p w14:paraId="31B01B73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b/>
          <w:bCs/>
          <w:lang w:val="es-MX"/>
        </w:rPr>
        <w:t>Escenario 2: Edición/Eliminación</w:t>
      </w:r>
    </w:p>
    <w:p w14:paraId="4C19DBD9" w14:textId="77777777" w:rsidR="00744F08" w:rsidRPr="00744F08" w:rsidRDefault="00744F08" w:rsidP="00744F08">
      <w:pPr>
        <w:numPr>
          <w:ilvl w:val="0"/>
          <w:numId w:val="42"/>
        </w:numPr>
        <w:rPr>
          <w:lang w:val="es-MX"/>
        </w:rPr>
      </w:pPr>
      <w:r w:rsidRPr="00744F08">
        <w:rPr>
          <w:lang w:val="es-MX"/>
        </w:rPr>
        <w:t>Selección de tarjeta publicada.</w:t>
      </w:r>
    </w:p>
    <w:p w14:paraId="17140234" w14:textId="77777777" w:rsidR="00744F08" w:rsidRPr="00744F08" w:rsidRDefault="00744F08" w:rsidP="00744F08">
      <w:pPr>
        <w:numPr>
          <w:ilvl w:val="0"/>
          <w:numId w:val="42"/>
        </w:numPr>
        <w:rPr>
          <w:lang w:val="es-MX"/>
        </w:rPr>
      </w:pPr>
      <w:r w:rsidRPr="00744F08">
        <w:rPr>
          <w:lang w:val="es-MX"/>
        </w:rPr>
        <w:t xml:space="preserve">Edición mediante </w:t>
      </w:r>
      <w:proofErr w:type="spellStart"/>
      <w:r w:rsidRPr="00744F08">
        <w:rPr>
          <w:lang w:val="es-MX"/>
        </w:rPr>
        <w:t>prompt</w:t>
      </w:r>
      <w:proofErr w:type="spellEnd"/>
      <w:r w:rsidRPr="00744F08">
        <w:rPr>
          <w:lang w:val="es-MX"/>
        </w:rPr>
        <w:t>.</w:t>
      </w:r>
    </w:p>
    <w:p w14:paraId="75A54DB8" w14:textId="77777777" w:rsidR="00744F08" w:rsidRPr="00744F08" w:rsidRDefault="00744F08" w:rsidP="00744F08">
      <w:pPr>
        <w:numPr>
          <w:ilvl w:val="0"/>
          <w:numId w:val="42"/>
        </w:numPr>
        <w:rPr>
          <w:lang w:val="es-MX"/>
        </w:rPr>
      </w:pPr>
      <w:r w:rsidRPr="00744F08">
        <w:rPr>
          <w:lang w:val="es-MX"/>
        </w:rPr>
        <w:t xml:space="preserve">Eliminación con </w:t>
      </w:r>
      <w:proofErr w:type="spellStart"/>
      <w:proofErr w:type="gramStart"/>
      <w:r w:rsidRPr="00744F08">
        <w:rPr>
          <w:lang w:val="es-MX"/>
        </w:rPr>
        <w:t>confirm</w:t>
      </w:r>
      <w:proofErr w:type="spellEnd"/>
      <w:r w:rsidRPr="00744F08">
        <w:rPr>
          <w:lang w:val="es-MX"/>
        </w:rPr>
        <w:t>(</w:t>
      </w:r>
      <w:proofErr w:type="gramEnd"/>
      <w:r w:rsidRPr="00744F08">
        <w:rPr>
          <w:lang w:val="es-MX"/>
        </w:rPr>
        <w:t>).</w:t>
      </w:r>
    </w:p>
    <w:p w14:paraId="61A37AF6" w14:textId="77777777" w:rsidR="00744F08" w:rsidRPr="00744F08" w:rsidRDefault="00744F08" w:rsidP="00744F08">
      <w:pPr>
        <w:numPr>
          <w:ilvl w:val="0"/>
          <w:numId w:val="42"/>
        </w:numPr>
        <w:rPr>
          <w:lang w:val="es-MX"/>
        </w:rPr>
      </w:pPr>
      <w:r w:rsidRPr="00744F08">
        <w:rPr>
          <w:lang w:val="es-MX"/>
        </w:rPr>
        <w:t>Verificación de actualización visual y persistencia.</w:t>
      </w:r>
    </w:p>
    <w:p w14:paraId="57B11797" w14:textId="77777777" w:rsidR="00744F08" w:rsidRPr="00744F08" w:rsidRDefault="00744F08" w:rsidP="00744F08">
      <w:pPr>
        <w:rPr>
          <w:lang w:val="es-MX"/>
        </w:rPr>
      </w:pPr>
      <w:r w:rsidRPr="00744F08">
        <w:rPr>
          <w:rFonts w:ascii="Segoe UI Emoji" w:hAnsi="Segoe UI Emoji" w:cs="Segoe UI Emoji"/>
          <w:lang w:val="es-MX"/>
        </w:rPr>
        <w:t>✅</w:t>
      </w:r>
      <w:r w:rsidRPr="00744F08">
        <w:rPr>
          <w:lang w:val="es-MX"/>
        </w:rPr>
        <w:t xml:space="preserve"> </w:t>
      </w:r>
      <w:r w:rsidRPr="00744F08">
        <w:rPr>
          <w:b/>
          <w:bCs/>
          <w:lang w:val="es-MX"/>
        </w:rPr>
        <w:t>Resultado:</w:t>
      </w:r>
      <w:r w:rsidRPr="00744F08">
        <w:rPr>
          <w:lang w:val="es-MX"/>
        </w:rPr>
        <w:t xml:space="preserve"> Edición y eliminación reflejadas en tiempo real.</w:t>
      </w:r>
    </w:p>
    <w:p w14:paraId="3FE2EF18" w14:textId="77777777" w:rsidR="00744F08" w:rsidRPr="00744F08" w:rsidRDefault="00744F08" w:rsidP="00744F08">
      <w:pPr>
        <w:rPr>
          <w:lang w:val="es-MX"/>
        </w:rPr>
      </w:pPr>
      <w:r w:rsidRPr="00744F08">
        <w:rPr>
          <w:lang w:val="es-MX"/>
        </w:rPr>
        <w:pict w14:anchorId="24416824">
          <v:rect id="_x0000_i1367" style="width:0;height:1.5pt" o:hralign="center" o:hrstd="t" o:hr="t" fillcolor="#a0a0a0" stroked="f"/>
        </w:pict>
      </w:r>
    </w:p>
    <w:p w14:paraId="7FFB537E" w14:textId="77777777" w:rsidR="00744F08" w:rsidRPr="00744F08" w:rsidRDefault="00744F08" w:rsidP="00744F08">
      <w:pPr>
        <w:rPr>
          <w:b/>
          <w:bCs/>
          <w:lang w:val="es-MX"/>
        </w:rPr>
      </w:pPr>
      <w:r w:rsidRPr="00744F08">
        <w:rPr>
          <w:rFonts w:ascii="Segoe UI Emoji" w:hAnsi="Segoe UI Emoji" w:cs="Segoe UI Emoji"/>
          <w:b/>
          <w:bCs/>
          <w:lang w:val="es-MX"/>
        </w:rPr>
        <w:t>📊</w:t>
      </w:r>
      <w:r w:rsidRPr="00744F08">
        <w:rPr>
          <w:b/>
          <w:bCs/>
          <w:lang w:val="es-MX"/>
        </w:rPr>
        <w:t xml:space="preserve"> Resumen de Validación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491"/>
        <w:gridCol w:w="1608"/>
        <w:gridCol w:w="1564"/>
        <w:gridCol w:w="2967"/>
      </w:tblGrid>
      <w:tr w:rsidR="00744F08" w:rsidRPr="00744F08" w14:paraId="108EFAFE" w14:textId="77777777" w:rsidTr="00744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EF890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lastRenderedPageBreak/>
              <w:t>Tipo de Prueba</w:t>
            </w:r>
          </w:p>
        </w:tc>
        <w:tc>
          <w:tcPr>
            <w:tcW w:w="0" w:type="auto"/>
            <w:hideMark/>
          </w:tcPr>
          <w:p w14:paraId="2452ACD1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Casos Exitosos</w:t>
            </w:r>
          </w:p>
        </w:tc>
        <w:tc>
          <w:tcPr>
            <w:tcW w:w="0" w:type="auto"/>
            <w:hideMark/>
          </w:tcPr>
          <w:p w14:paraId="12BC951C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Casos Fallidos</w:t>
            </w:r>
          </w:p>
        </w:tc>
        <w:tc>
          <w:tcPr>
            <w:tcW w:w="0" w:type="auto"/>
            <w:hideMark/>
          </w:tcPr>
          <w:p w14:paraId="67B11C13" w14:textId="77777777" w:rsidR="00744F08" w:rsidRPr="00744F08" w:rsidRDefault="00744F08" w:rsidP="00744F0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Observaciones</w:t>
            </w:r>
          </w:p>
        </w:tc>
      </w:tr>
      <w:tr w:rsidR="00744F08" w:rsidRPr="00744F08" w14:paraId="5EF03AA1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F9FF0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Funcionales</w:t>
            </w:r>
          </w:p>
        </w:tc>
        <w:tc>
          <w:tcPr>
            <w:tcW w:w="0" w:type="auto"/>
            <w:hideMark/>
          </w:tcPr>
          <w:p w14:paraId="1BE7A6D6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9</w:t>
            </w:r>
          </w:p>
        </w:tc>
        <w:tc>
          <w:tcPr>
            <w:tcW w:w="0" w:type="auto"/>
            <w:hideMark/>
          </w:tcPr>
          <w:p w14:paraId="20F821C2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0</w:t>
            </w:r>
          </w:p>
        </w:tc>
        <w:tc>
          <w:tcPr>
            <w:tcW w:w="0" w:type="auto"/>
            <w:hideMark/>
          </w:tcPr>
          <w:p w14:paraId="6A33C3ED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Sistema estable</w:t>
            </w:r>
          </w:p>
        </w:tc>
      </w:tr>
      <w:tr w:rsidR="00744F08" w:rsidRPr="00744F08" w14:paraId="12191416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62308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Interfaz responsiva</w:t>
            </w:r>
          </w:p>
        </w:tc>
        <w:tc>
          <w:tcPr>
            <w:tcW w:w="0" w:type="auto"/>
            <w:hideMark/>
          </w:tcPr>
          <w:p w14:paraId="237ABD01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6</w:t>
            </w:r>
          </w:p>
        </w:tc>
        <w:tc>
          <w:tcPr>
            <w:tcW w:w="0" w:type="auto"/>
            <w:hideMark/>
          </w:tcPr>
          <w:p w14:paraId="36B193B3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0</w:t>
            </w:r>
          </w:p>
        </w:tc>
        <w:tc>
          <w:tcPr>
            <w:tcW w:w="0" w:type="auto"/>
            <w:hideMark/>
          </w:tcPr>
          <w:p w14:paraId="557C06AE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Buena experiencia UX</w:t>
            </w:r>
          </w:p>
        </w:tc>
      </w:tr>
      <w:tr w:rsidR="00744F08" w:rsidRPr="00744F08" w14:paraId="712A1D9C" w14:textId="77777777" w:rsidTr="0074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43F6B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Seguridad (XSS/</w:t>
            </w:r>
            <w:proofErr w:type="spellStart"/>
            <w:r w:rsidRPr="00744F08">
              <w:rPr>
                <w:lang w:val="es-MX"/>
              </w:rPr>
              <w:t>Admin</w:t>
            </w:r>
            <w:proofErr w:type="spellEnd"/>
            <w:r w:rsidRPr="00744F08">
              <w:rPr>
                <w:lang w:val="es-MX"/>
              </w:rPr>
              <w:t>)</w:t>
            </w:r>
          </w:p>
        </w:tc>
        <w:tc>
          <w:tcPr>
            <w:tcW w:w="0" w:type="auto"/>
            <w:hideMark/>
          </w:tcPr>
          <w:p w14:paraId="74A1EB3F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8</w:t>
            </w:r>
          </w:p>
        </w:tc>
        <w:tc>
          <w:tcPr>
            <w:tcW w:w="0" w:type="auto"/>
            <w:hideMark/>
          </w:tcPr>
          <w:p w14:paraId="02CAC800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0</w:t>
            </w:r>
          </w:p>
        </w:tc>
        <w:tc>
          <w:tcPr>
            <w:tcW w:w="0" w:type="auto"/>
            <w:hideMark/>
          </w:tcPr>
          <w:p w14:paraId="38676212" w14:textId="77777777" w:rsidR="00744F08" w:rsidRPr="00744F08" w:rsidRDefault="00744F08" w:rsidP="00744F0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Seguridad básica efectiva</w:t>
            </w:r>
          </w:p>
        </w:tc>
      </w:tr>
      <w:tr w:rsidR="00744F08" w:rsidRPr="00744F08" w14:paraId="16EDB4CC" w14:textId="77777777" w:rsidTr="0074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EEF0B" w14:textId="77777777" w:rsidR="00744F08" w:rsidRPr="00744F08" w:rsidRDefault="00744F08" w:rsidP="00744F08">
            <w:pPr>
              <w:spacing w:after="200" w:line="276" w:lineRule="auto"/>
              <w:rPr>
                <w:lang w:val="es-MX"/>
              </w:rPr>
            </w:pPr>
            <w:r w:rsidRPr="00744F08">
              <w:rPr>
                <w:lang w:val="es-MX"/>
              </w:rPr>
              <w:t>Flujo completo CRUD</w:t>
            </w:r>
          </w:p>
        </w:tc>
        <w:tc>
          <w:tcPr>
            <w:tcW w:w="0" w:type="auto"/>
            <w:hideMark/>
          </w:tcPr>
          <w:p w14:paraId="72E55F1F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2</w:t>
            </w:r>
          </w:p>
        </w:tc>
        <w:tc>
          <w:tcPr>
            <w:tcW w:w="0" w:type="auto"/>
            <w:hideMark/>
          </w:tcPr>
          <w:p w14:paraId="647F1847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>0</w:t>
            </w:r>
          </w:p>
        </w:tc>
        <w:tc>
          <w:tcPr>
            <w:tcW w:w="0" w:type="auto"/>
            <w:hideMark/>
          </w:tcPr>
          <w:p w14:paraId="7AD34AE9" w14:textId="77777777" w:rsidR="00744F08" w:rsidRPr="00744F08" w:rsidRDefault="00744F08" w:rsidP="00744F0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44F08">
              <w:rPr>
                <w:lang w:val="es-MX"/>
              </w:rPr>
              <w:t xml:space="preserve">Flujo validado con </w:t>
            </w:r>
            <w:proofErr w:type="spellStart"/>
            <w:r w:rsidRPr="00744F08">
              <w:rPr>
                <w:lang w:val="es-MX"/>
              </w:rPr>
              <w:t>localStorage</w:t>
            </w:r>
            <w:proofErr w:type="spellEnd"/>
          </w:p>
        </w:tc>
      </w:tr>
    </w:tbl>
    <w:p w14:paraId="11D485F5" w14:textId="177871F2" w:rsidR="00DB072A" w:rsidRDefault="00DB072A" w:rsidP="00744F08"/>
    <w:p w14:paraId="2123C992" w14:textId="77777777" w:rsidR="00DB072A" w:rsidRDefault="00000000" w:rsidP="00CB0C6C">
      <w:pPr>
        <w:pStyle w:val="Ttulo1"/>
      </w:pPr>
      <w:bookmarkStart w:id="42" w:name="_Toc202338633"/>
      <w:r>
        <w:t xml:space="preserve">8. </w:t>
      </w:r>
      <w:proofErr w:type="spellStart"/>
      <w:r>
        <w:t>Repositorio</w:t>
      </w:r>
      <w:proofErr w:type="spellEnd"/>
      <w:r>
        <w:t xml:space="preserve"> y </w:t>
      </w:r>
      <w:proofErr w:type="spellStart"/>
      <w:r>
        <w:t>Entrega</w:t>
      </w:r>
      <w:bookmarkEnd w:id="42"/>
      <w:proofErr w:type="spellEnd"/>
    </w:p>
    <w:p w14:paraId="74F8970A" w14:textId="59BC1798" w:rsidR="00DB072A" w:rsidRDefault="00000000">
      <w:proofErr w:type="spellStart"/>
      <w:r>
        <w:t>Repositorio</w:t>
      </w:r>
      <w:proofErr w:type="spellEnd"/>
      <w:r>
        <w:t xml:space="preserve">: </w:t>
      </w:r>
      <w:r w:rsidR="00D33C88" w:rsidRPr="00D33C88">
        <w:t>https://github.com/ErikMora-sbg/MentesFuertesRedesConscientesOfficial</w:t>
      </w:r>
    </w:p>
    <w:p w14:paraId="7FC752E4" w14:textId="33CF6CB0" w:rsidR="00DB072A" w:rsidRDefault="00CB0C6C">
      <w:proofErr w:type="spellStart"/>
      <w:r>
        <w:t>Github</w:t>
      </w:r>
      <w:proofErr w:type="spellEnd"/>
      <w:r w:rsidR="00000000">
        <w:t xml:space="preserve">: </w:t>
      </w:r>
      <w:r w:rsidR="00B13ED4" w:rsidRPr="00B13ED4">
        <w:t>https://</w:t>
      </w:r>
      <w:r w:rsidR="00B13ED4">
        <w:t>erikmora</w:t>
      </w:r>
      <w:r w:rsidR="00B13ED4" w:rsidRPr="00B13ED4">
        <w:t>.github.io/m</w:t>
      </w:r>
      <w:r w:rsidR="00B13ED4">
        <w:t>entesfredesc</w:t>
      </w:r>
      <w:r w:rsidR="00B13ED4" w:rsidRPr="00B13ED4">
        <w:t>/</w:t>
      </w:r>
    </w:p>
    <w:p w14:paraId="1CC3E333" w14:textId="77777777" w:rsidR="00DB072A" w:rsidRDefault="00000000">
      <w:proofErr w:type="spellStart"/>
      <w:r>
        <w:t>Incluye</w:t>
      </w:r>
      <w:proofErr w:type="spellEnd"/>
      <w:r>
        <w:t>:</w:t>
      </w:r>
    </w:p>
    <w:p w14:paraId="21EFE46F" w14:textId="77777777" w:rsidR="00DB072A" w:rsidRDefault="00000000">
      <w:r>
        <w:t>- Código fuente</w:t>
      </w:r>
    </w:p>
    <w:p w14:paraId="0B1B460D" w14:textId="77777777" w:rsidR="00DB072A" w:rsidRDefault="00000000">
      <w:r>
        <w:t>- Documentación técnica</w:t>
      </w:r>
    </w:p>
    <w:p w14:paraId="32A9A89D" w14:textId="77777777" w:rsidR="00DB072A" w:rsidRDefault="00000000">
      <w:r>
        <w:t xml:space="preserve">- README con </w:t>
      </w:r>
      <w:proofErr w:type="spellStart"/>
      <w:r>
        <w:t>instrucciones</w:t>
      </w:r>
      <w:proofErr w:type="spellEnd"/>
    </w:p>
    <w:p w14:paraId="4ACB1A3C" w14:textId="7B05B0E5" w:rsidR="00DB072A" w:rsidRDefault="00DB072A"/>
    <w:p w14:paraId="6CBA4596" w14:textId="5D9E80E8" w:rsidR="00DB072A" w:rsidRDefault="00963633" w:rsidP="00CB0C6C">
      <w:pPr>
        <w:pStyle w:val="Ttulo1"/>
      </w:pPr>
      <w:bookmarkStart w:id="43" w:name="_Toc202338634"/>
      <w:r>
        <w:t>9</w:t>
      </w:r>
      <w:r w:rsidR="00000000">
        <w:t>. Diagramas Visuales</w:t>
      </w:r>
      <w:bookmarkEnd w:id="43"/>
    </w:p>
    <w:p w14:paraId="410C8ADF" w14:textId="77777777" w:rsidR="00DB072A" w:rsidRDefault="00000000">
      <w:r>
        <w:t>A continuación se presenta el diagrama de arquitectura de componentes de la aplicación:</w:t>
      </w:r>
    </w:p>
    <w:p w14:paraId="19385EC3" w14:textId="77777777" w:rsidR="00DB072A" w:rsidRDefault="00000000">
      <w:r>
        <w:rPr>
          <w:noProof/>
        </w:rPr>
        <w:lastRenderedPageBreak/>
        <w:drawing>
          <wp:inline distT="0" distB="0" distL="0" distR="0" wp14:anchorId="229818D6" wp14:editId="3FFD93D9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Arquitectura_MentesFuert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72A" w:rsidSect="00B13ED4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20D6C" w14:textId="77777777" w:rsidR="003B07C0" w:rsidRDefault="003B07C0" w:rsidP="00B13ED4">
      <w:pPr>
        <w:spacing w:after="0" w:line="240" w:lineRule="auto"/>
      </w:pPr>
      <w:r>
        <w:separator/>
      </w:r>
    </w:p>
  </w:endnote>
  <w:endnote w:type="continuationSeparator" w:id="0">
    <w:p w14:paraId="4ED90BB0" w14:textId="77777777" w:rsidR="003B07C0" w:rsidRDefault="003B07C0" w:rsidP="00B1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C7A5D" w14:textId="77777777" w:rsidR="00B13ED4" w:rsidRDefault="00B13ED4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4E82B9E9" w14:textId="77777777" w:rsidR="00B13ED4" w:rsidRDefault="00B13E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6E206" w14:textId="77777777" w:rsidR="003B07C0" w:rsidRDefault="003B07C0" w:rsidP="00B13ED4">
      <w:pPr>
        <w:spacing w:after="0" w:line="240" w:lineRule="auto"/>
      </w:pPr>
      <w:r>
        <w:separator/>
      </w:r>
    </w:p>
  </w:footnote>
  <w:footnote w:type="continuationSeparator" w:id="0">
    <w:p w14:paraId="0D6E145C" w14:textId="77777777" w:rsidR="003B07C0" w:rsidRDefault="003B07C0" w:rsidP="00B1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A1B05"/>
    <w:multiLevelType w:val="multilevel"/>
    <w:tmpl w:val="90F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A43C9"/>
    <w:multiLevelType w:val="multilevel"/>
    <w:tmpl w:val="723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9735A6"/>
    <w:multiLevelType w:val="multilevel"/>
    <w:tmpl w:val="9AF4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D2691"/>
    <w:multiLevelType w:val="multilevel"/>
    <w:tmpl w:val="824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A20289"/>
    <w:multiLevelType w:val="multilevel"/>
    <w:tmpl w:val="E1E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93C4D"/>
    <w:multiLevelType w:val="multilevel"/>
    <w:tmpl w:val="490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7A4767"/>
    <w:multiLevelType w:val="multilevel"/>
    <w:tmpl w:val="F8F2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5102ED"/>
    <w:multiLevelType w:val="multilevel"/>
    <w:tmpl w:val="BF5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0067A"/>
    <w:multiLevelType w:val="multilevel"/>
    <w:tmpl w:val="70A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BB179E"/>
    <w:multiLevelType w:val="multilevel"/>
    <w:tmpl w:val="7C60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6150DB"/>
    <w:multiLevelType w:val="multilevel"/>
    <w:tmpl w:val="4ECE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8B045B"/>
    <w:multiLevelType w:val="multilevel"/>
    <w:tmpl w:val="AA5A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6E4DE4"/>
    <w:multiLevelType w:val="multilevel"/>
    <w:tmpl w:val="E7BA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66800"/>
    <w:multiLevelType w:val="multilevel"/>
    <w:tmpl w:val="3DDA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E9315F"/>
    <w:multiLevelType w:val="multilevel"/>
    <w:tmpl w:val="845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F37C9E"/>
    <w:multiLevelType w:val="multilevel"/>
    <w:tmpl w:val="104A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62333"/>
    <w:multiLevelType w:val="multilevel"/>
    <w:tmpl w:val="21C0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EE1AD1"/>
    <w:multiLevelType w:val="multilevel"/>
    <w:tmpl w:val="E97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22E92"/>
    <w:multiLevelType w:val="multilevel"/>
    <w:tmpl w:val="C97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94CAC"/>
    <w:multiLevelType w:val="multilevel"/>
    <w:tmpl w:val="6E6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64683"/>
    <w:multiLevelType w:val="multilevel"/>
    <w:tmpl w:val="8AD8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2F17AA"/>
    <w:multiLevelType w:val="multilevel"/>
    <w:tmpl w:val="0BA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316345"/>
    <w:multiLevelType w:val="multilevel"/>
    <w:tmpl w:val="582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E136D"/>
    <w:multiLevelType w:val="multilevel"/>
    <w:tmpl w:val="D6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A56380"/>
    <w:multiLevelType w:val="multilevel"/>
    <w:tmpl w:val="DEC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38729D"/>
    <w:multiLevelType w:val="multilevel"/>
    <w:tmpl w:val="9784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977EC3"/>
    <w:multiLevelType w:val="multilevel"/>
    <w:tmpl w:val="C75C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F48C0"/>
    <w:multiLevelType w:val="multilevel"/>
    <w:tmpl w:val="765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43002F"/>
    <w:multiLevelType w:val="multilevel"/>
    <w:tmpl w:val="5C2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95758"/>
    <w:multiLevelType w:val="multilevel"/>
    <w:tmpl w:val="103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0F7C2E"/>
    <w:multiLevelType w:val="multilevel"/>
    <w:tmpl w:val="7EE8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A43ACA"/>
    <w:multiLevelType w:val="multilevel"/>
    <w:tmpl w:val="1650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336833"/>
    <w:multiLevelType w:val="multilevel"/>
    <w:tmpl w:val="4F7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13980">
    <w:abstractNumId w:val="8"/>
  </w:num>
  <w:num w:numId="2" w16cid:durableId="847257971">
    <w:abstractNumId w:val="6"/>
  </w:num>
  <w:num w:numId="3" w16cid:durableId="1688360543">
    <w:abstractNumId w:val="5"/>
  </w:num>
  <w:num w:numId="4" w16cid:durableId="71201881">
    <w:abstractNumId w:val="4"/>
  </w:num>
  <w:num w:numId="5" w16cid:durableId="757597492">
    <w:abstractNumId w:val="7"/>
  </w:num>
  <w:num w:numId="6" w16cid:durableId="71317720">
    <w:abstractNumId w:val="3"/>
  </w:num>
  <w:num w:numId="7" w16cid:durableId="1085767561">
    <w:abstractNumId w:val="2"/>
  </w:num>
  <w:num w:numId="8" w16cid:durableId="641736159">
    <w:abstractNumId w:val="1"/>
  </w:num>
  <w:num w:numId="9" w16cid:durableId="736627627">
    <w:abstractNumId w:val="0"/>
  </w:num>
  <w:num w:numId="10" w16cid:durableId="553590908">
    <w:abstractNumId w:val="19"/>
  </w:num>
  <w:num w:numId="11" w16cid:durableId="1235235019">
    <w:abstractNumId w:val="38"/>
  </w:num>
  <w:num w:numId="12" w16cid:durableId="1318074852">
    <w:abstractNumId w:val="17"/>
  </w:num>
  <w:num w:numId="13" w16cid:durableId="1558933419">
    <w:abstractNumId w:val="21"/>
  </w:num>
  <w:num w:numId="14" w16cid:durableId="1078403968">
    <w:abstractNumId w:val="37"/>
  </w:num>
  <w:num w:numId="15" w16cid:durableId="451746304">
    <w:abstractNumId w:val="16"/>
  </w:num>
  <w:num w:numId="16" w16cid:durableId="1597250965">
    <w:abstractNumId w:val="27"/>
  </w:num>
  <w:num w:numId="17" w16cid:durableId="1465662811">
    <w:abstractNumId w:val="9"/>
  </w:num>
  <w:num w:numId="18" w16cid:durableId="1061828071">
    <w:abstractNumId w:val="40"/>
  </w:num>
  <w:num w:numId="19" w16cid:durableId="152842703">
    <w:abstractNumId w:val="22"/>
  </w:num>
  <w:num w:numId="20" w16cid:durableId="2124036371">
    <w:abstractNumId w:val="10"/>
  </w:num>
  <w:num w:numId="21" w16cid:durableId="915749340">
    <w:abstractNumId w:val="25"/>
  </w:num>
  <w:num w:numId="22" w16cid:durableId="987054196">
    <w:abstractNumId w:val="41"/>
  </w:num>
  <w:num w:numId="23" w16cid:durableId="1014190336">
    <w:abstractNumId w:val="33"/>
  </w:num>
  <w:num w:numId="24" w16cid:durableId="1378316239">
    <w:abstractNumId w:val="26"/>
  </w:num>
  <w:num w:numId="25" w16cid:durableId="705259161">
    <w:abstractNumId w:val="23"/>
  </w:num>
  <w:num w:numId="26" w16cid:durableId="768113406">
    <w:abstractNumId w:val="39"/>
  </w:num>
  <w:num w:numId="27" w16cid:durableId="1977180592">
    <w:abstractNumId w:val="29"/>
  </w:num>
  <w:num w:numId="28" w16cid:durableId="2031951081">
    <w:abstractNumId w:val="32"/>
  </w:num>
  <w:num w:numId="29" w16cid:durableId="223299338">
    <w:abstractNumId w:val="14"/>
  </w:num>
  <w:num w:numId="30" w16cid:durableId="184373156">
    <w:abstractNumId w:val="15"/>
  </w:num>
  <w:num w:numId="31" w16cid:durableId="1505247850">
    <w:abstractNumId w:val="11"/>
  </w:num>
  <w:num w:numId="32" w16cid:durableId="1331375789">
    <w:abstractNumId w:val="18"/>
  </w:num>
  <w:num w:numId="33" w16cid:durableId="559633911">
    <w:abstractNumId w:val="30"/>
  </w:num>
  <w:num w:numId="34" w16cid:durableId="298000279">
    <w:abstractNumId w:val="24"/>
  </w:num>
  <w:num w:numId="35" w16cid:durableId="2046559023">
    <w:abstractNumId w:val="12"/>
  </w:num>
  <w:num w:numId="36" w16cid:durableId="1479959897">
    <w:abstractNumId w:val="36"/>
  </w:num>
  <w:num w:numId="37" w16cid:durableId="1705982013">
    <w:abstractNumId w:val="35"/>
  </w:num>
  <w:num w:numId="38" w16cid:durableId="446701316">
    <w:abstractNumId w:val="28"/>
  </w:num>
  <w:num w:numId="39" w16cid:durableId="856189778">
    <w:abstractNumId w:val="31"/>
  </w:num>
  <w:num w:numId="40" w16cid:durableId="101460594">
    <w:abstractNumId w:val="13"/>
  </w:num>
  <w:num w:numId="41" w16cid:durableId="937953851">
    <w:abstractNumId w:val="34"/>
  </w:num>
  <w:num w:numId="42" w16cid:durableId="7550519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07C0"/>
    <w:rsid w:val="00744F08"/>
    <w:rsid w:val="009316C0"/>
    <w:rsid w:val="00963633"/>
    <w:rsid w:val="00AA1D8D"/>
    <w:rsid w:val="00B13ED4"/>
    <w:rsid w:val="00B47730"/>
    <w:rsid w:val="00CB0664"/>
    <w:rsid w:val="00CB0C6C"/>
    <w:rsid w:val="00D33C88"/>
    <w:rsid w:val="00DB072A"/>
    <w:rsid w:val="00E91C8D"/>
    <w:rsid w:val="00FC64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A02BA"/>
  <w14:defaultImageDpi w14:val="300"/>
  <w15:docId w15:val="{6715345C-04EB-41A4-89A9-354CB2BA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5oscura-nfasis1">
    <w:name w:val="Grid Table 5 Dark Accent 1"/>
    <w:basedOn w:val="Tablanormal"/>
    <w:uiPriority w:val="50"/>
    <w:rsid w:val="009636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744F0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F0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B13ED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B13ED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13ED4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nts.googleapis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ktok.com/@erik.r.mora.h?_t=ZS-8xGzwfynHBB&amp;_r=1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nstagram.com/iam_erikmora?igsh=eGVkb2xwOGx2eW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02/07/2025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4978</Words>
  <Characters>27380</Characters>
  <Application>Microsoft Office Word</Application>
  <DocSecurity>0</DocSecurity>
  <Lines>228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uta</Company>
  <LinksUpToDate>false</LinksUpToDate>
  <CharactersWithSpaces>32294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“MENTES FUERTES, REDES CONSCIENTES”</dc:title>
  <dc:subject/>
  <dc:creator>Erik Mora</dc:creator>
  <cp:keywords/>
  <dc:description>generated by python-docx</dc:description>
  <cp:lastModifiedBy>Erik Mora</cp:lastModifiedBy>
  <cp:revision>4</cp:revision>
  <cp:lastPrinted>2025-07-02T14:52:00Z</cp:lastPrinted>
  <dcterms:created xsi:type="dcterms:W3CDTF">2025-07-02T14:52:00Z</dcterms:created>
  <dcterms:modified xsi:type="dcterms:W3CDTF">2025-07-02T14:52:00Z</dcterms:modified>
  <cp:category/>
</cp:coreProperties>
</file>